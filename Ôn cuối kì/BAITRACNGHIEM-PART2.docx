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highlight w:val="yellow"/>
        </w:rPr>
      </w:pPr>
    </w:p>
    <w:tbl>
      <w:tblPr>
        <w:tblStyle w:val="12"/>
        <w:tblW w:w="8374" w:type="dxa"/>
        <w:tblInd w:w="-16" w:type="dxa"/>
        <w:tblBorders>
          <w:top w:val="single" w:color="666666" w:sz="4" w:space="0"/>
          <w:left w:val="single" w:color="666666" w:sz="4" w:space="0"/>
          <w:bottom w:val="single" w:color="666666" w:sz="4" w:space="0"/>
          <w:right w:val="single" w:color="666666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4"/>
        <w:gridCol w:w="22"/>
        <w:gridCol w:w="3"/>
        <w:gridCol w:w="16"/>
        <w:gridCol w:w="4"/>
        <w:gridCol w:w="6"/>
        <w:gridCol w:w="4"/>
        <w:gridCol w:w="5"/>
        <w:gridCol w:w="3"/>
        <w:gridCol w:w="4"/>
        <w:gridCol w:w="10"/>
        <w:gridCol w:w="6"/>
        <w:gridCol w:w="3"/>
        <w:gridCol w:w="3"/>
        <w:gridCol w:w="9"/>
        <w:gridCol w:w="5"/>
        <w:gridCol w:w="12"/>
        <w:gridCol w:w="19"/>
        <w:gridCol w:w="31"/>
        <w:gridCol w:w="2"/>
        <w:gridCol w:w="12"/>
        <w:gridCol w:w="25"/>
        <w:gridCol w:w="44"/>
        <w:gridCol w:w="18"/>
        <w:gridCol w:w="25"/>
        <w:gridCol w:w="397"/>
        <w:gridCol w:w="5882"/>
        <w:gridCol w:w="1400"/>
      </w:tblGrid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5" w:type="dxa"/>
            <w:gridSpan w:val="2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commentRangeStart w:id="0"/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1.</w:t>
            </w:r>
          </w:p>
        </w:tc>
        <w:tc>
          <w:tcPr>
            <w:tcW w:w="7989" w:type="dxa"/>
            <w:gridSpan w:val="26"/>
            <w:tcBorders>
              <w:right w:val="single" w:color="auto" w:sz="4" w:space="0"/>
            </w:tcBorders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The ______ format is usually used to store data .</w:t>
            </w:r>
            <w:commentRangeEnd w:id="0"/>
            <w:r>
              <w:commentReference w:id="0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5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</w:rPr>
            </w:pPr>
            <w:commentRangeStart w:id="1"/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89" w:type="dxa"/>
            <w:gridSpan w:val="26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BCD *</w:t>
            </w:r>
            <w:commentRangeEnd w:id="1"/>
            <w:r>
              <w:commentReference w:id="1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5" w:type="dxa"/>
            <w:gridSpan w:val="2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89" w:type="dxa"/>
            <w:gridSpan w:val="26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Decimal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5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89" w:type="dxa"/>
            <w:gridSpan w:val="26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Hecadecimal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5" w:type="dxa"/>
            <w:gridSpan w:val="2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89" w:type="dxa"/>
            <w:gridSpan w:val="26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Octal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tcBorders>
              <w:right w:val="single" w:color="auto" w:sz="4" w:space="0"/>
            </w:tcBorders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commentRangeStart w:id="2"/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A source program is usually in _______ .</w:t>
            </w:r>
            <w:commentRangeEnd w:id="2"/>
            <w:r>
              <w:commentReference w:id="2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8" w:type="dxa"/>
            <w:gridSpan w:val="3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86" w:type="dxa"/>
            <w:gridSpan w:val="25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Assembly language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8" w:type="dxa"/>
            <w:gridSpan w:val="3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86" w:type="dxa"/>
            <w:gridSpan w:val="25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Machine level language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8" w:type="dxa"/>
            <w:gridSpan w:val="3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</w:rPr>
            </w:pPr>
            <w:commentRangeStart w:id="3"/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86" w:type="dxa"/>
            <w:gridSpan w:val="25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High-level language*</w:t>
            </w:r>
            <w:commentRangeEnd w:id="3"/>
            <w:r>
              <w:rPr>
                <w:color w:val="FF0000"/>
              </w:rPr>
              <w:commentReference w:id="3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8" w:type="dxa"/>
            <w:gridSpan w:val="3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86" w:type="dxa"/>
            <w:gridSpan w:val="25"/>
            <w:tcBorders>
              <w:left w:val="single" w:color="auto" w:sz="4" w:space="0"/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Natural language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5" w:type="dxa"/>
            <w:gridSpan w:val="2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/>
              </w:rPr>
              <w:t>3.</w:t>
            </w:r>
          </w:p>
        </w:tc>
        <w:tc>
          <w:tcPr>
            <w:tcW w:w="7989" w:type="dxa"/>
            <w:gridSpan w:val="26"/>
            <w:tcBorders>
              <w:right w:val="single" w:color="auto" w:sz="4" w:space="0"/>
            </w:tcBorders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commentRangeStart w:id="4"/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Which memory device is generally made of semi-conductors ?</w:t>
            </w:r>
            <w:commentRangeEnd w:id="4"/>
            <w:r>
              <w:commentReference w:id="4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5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</w:rPr>
            </w:pPr>
            <w:commentRangeStart w:id="5"/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89" w:type="dxa"/>
            <w:gridSpan w:val="26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RAM *</w:t>
            </w:r>
            <w:commentRangeEnd w:id="5"/>
            <w:r>
              <w:rPr>
                <w:color w:val="FF0000"/>
              </w:rPr>
              <w:commentReference w:id="5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5" w:type="dxa"/>
            <w:gridSpan w:val="2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89" w:type="dxa"/>
            <w:gridSpan w:val="26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Hard-disk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5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89" w:type="dxa"/>
            <w:gridSpan w:val="26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Floppy disk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5" w:type="dxa"/>
            <w:gridSpan w:val="2"/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89" w:type="dxa"/>
            <w:gridSpan w:val="26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Cd disk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tcBorders>
              <w:right w:val="single" w:color="auto" w:sz="4" w:space="0"/>
            </w:tcBorders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commentRangeStart w:id="6"/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4.The small extremely fast, RAM’s are called as _______ .</w:t>
            </w:r>
            <w:commentRangeEnd w:id="6"/>
            <w:r>
              <w:commentReference w:id="6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3" w:type="dxa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</w:rPr>
            </w:pPr>
            <w:commentRangeStart w:id="7"/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8011" w:type="dxa"/>
            <w:gridSpan w:val="27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Cache*</w:t>
            </w:r>
            <w:commentRangeEnd w:id="7"/>
            <w:r>
              <w:rPr>
                <w:color w:val="FF0000"/>
              </w:rPr>
              <w:commentReference w:id="7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3" w:type="dxa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8011" w:type="dxa"/>
            <w:gridSpan w:val="27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Heaps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3" w:type="dxa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8011" w:type="dxa"/>
            <w:gridSpan w:val="27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Accumulators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3" w:type="dxa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8011" w:type="dxa"/>
            <w:gridSpan w:val="27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Stacks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commentRangeStart w:id="8"/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5.The ALU makes use of _______ to store the intermediate results .</w:t>
            </w:r>
            <w:commentRangeEnd w:id="8"/>
            <w:r>
              <w:commentReference w:id="8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0" w:type="dxa"/>
            <w:gridSpan w:val="14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</w:rPr>
            </w:pPr>
            <w:commentRangeStart w:id="9"/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24" w:type="dxa"/>
            <w:gridSpan w:val="14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Accumulators*</w:t>
            </w:r>
            <w:commentRangeEnd w:id="9"/>
            <w:r>
              <w:rPr>
                <w:color w:val="FF0000"/>
              </w:rPr>
              <w:commentReference w:id="9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0" w:type="dxa"/>
            <w:gridSpan w:val="14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24" w:type="dxa"/>
            <w:gridSpan w:val="14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Registers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0" w:type="dxa"/>
            <w:gridSpan w:val="14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24" w:type="dxa"/>
            <w:gridSpan w:val="14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Heap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0" w:type="dxa"/>
            <w:gridSpan w:val="14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24" w:type="dxa"/>
            <w:gridSpan w:val="14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Stack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commentRangeStart w:id="10"/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6.The control unit controls other units by generating ____ .</w:t>
            </w:r>
            <w:commentRangeEnd w:id="10"/>
            <w:r>
              <w:commentReference w:id="10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3" w:type="dxa"/>
            <w:gridSpan w:val="6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61" w:type="dxa"/>
            <w:gridSpan w:val="22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Control signals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3" w:type="dxa"/>
            <w:gridSpan w:val="6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</w:rPr>
            </w:pPr>
            <w:commentRangeStart w:id="11"/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61" w:type="dxa"/>
            <w:gridSpan w:val="22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Timing signals*</w:t>
            </w:r>
            <w:commentRangeEnd w:id="11"/>
            <w:r>
              <w:rPr>
                <w:color w:val="FF0000"/>
              </w:rPr>
              <w:commentReference w:id="11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3" w:type="dxa"/>
            <w:gridSpan w:val="6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61" w:type="dxa"/>
            <w:gridSpan w:val="22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Transfer signals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3" w:type="dxa"/>
            <w:gridSpan w:val="6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61" w:type="dxa"/>
            <w:gridSpan w:val="22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Command Signals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commentRangeStart w:id="12"/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7.______ are numbers and encoded characters, generally used as operands .</w:t>
            </w:r>
            <w:commentRangeEnd w:id="12"/>
            <w:r>
              <w:commentReference w:id="12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Input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</w:rPr>
            </w:pPr>
            <w:commentRangeStart w:id="13"/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Data*</w:t>
            </w:r>
            <w:commentRangeEnd w:id="13"/>
            <w:r>
              <w:rPr>
                <w:color w:val="FF0000"/>
              </w:rPr>
              <w:commentReference w:id="13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Information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Stored Values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commentRangeStart w:id="14"/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8.______ bus structure is usually used to connect I/O devices .</w:t>
            </w:r>
            <w:commentRangeEnd w:id="14"/>
            <w:r>
              <w:commentReference w:id="14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7" w:hRule="atLeast"/>
        </w:trPr>
        <w:tc>
          <w:tcPr>
            <w:tcW w:w="464" w:type="dxa"/>
            <w:gridSpan w:val="16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</w:rPr>
            </w:pPr>
            <w:commentRangeStart w:id="15"/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10" w:type="dxa"/>
            <w:gridSpan w:val="12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Single*</w:t>
            </w:r>
            <w:commentRangeEnd w:id="15"/>
            <w:r>
              <w:rPr>
                <w:color w:val="FF0000"/>
              </w:rPr>
              <w:commentReference w:id="15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4" w:type="dxa"/>
            <w:gridSpan w:val="16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10" w:type="dxa"/>
            <w:gridSpan w:val="12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Multiple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4" w:type="dxa"/>
            <w:gridSpan w:val="16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10" w:type="dxa"/>
            <w:gridSpan w:val="12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Star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4" w:type="dxa"/>
            <w:gridSpan w:val="16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10" w:type="dxa"/>
            <w:gridSpan w:val="12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Ra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commentRangeStart w:id="16"/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 xml:space="preserve">9.The I/O interface required to connect the I/O device to the bus consists of ______ </w:t>
            </w:r>
            <w:commentRangeEnd w:id="16"/>
            <w:r>
              <w:commentReference w:id="16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9" w:hRule="atLeast"/>
        </w:trPr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Address decoder and registers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Control circuits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</w:rPr>
            </w:pPr>
            <w:commentRangeStart w:id="17"/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Both a and b*</w:t>
            </w:r>
            <w:commentRangeEnd w:id="17"/>
            <w:r>
              <w:rPr>
                <w:color w:val="FF0000"/>
              </w:rPr>
              <w:commentReference w:id="17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Only b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tcBorders>
              <w:bottom w:val="single" w:color="auto" w:sz="4" w:space="0"/>
            </w:tcBorders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commentRangeStart w:id="18"/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10.To reduce the memory access time we generally make use of ______ .</w:t>
            </w:r>
            <w:commentRangeEnd w:id="18"/>
            <w:r>
              <w:commentReference w:id="18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top w:val="single" w:color="auto" w:sz="4" w:space="0"/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52" w:type="dxa"/>
            <w:gridSpan w:val="20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Heaps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Higher capacity RAM’s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SDRAM’s</w:t>
            </w:r>
            <w:bookmarkStart w:id="0" w:name="_GoBack"/>
            <w:bookmarkEnd w:id="0"/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</w:rPr>
            </w:pPr>
            <w:commentRangeStart w:id="19"/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lang w:val="en-US" w:eastAsia="zh-CN" w:bidi="ar"/>
              </w:rPr>
              <w:t>Cache’s*</w:t>
            </w:r>
            <w:commentRangeEnd w:id="19"/>
            <w:r>
              <w:rPr>
                <w:color w:val="FF0000"/>
              </w:rPr>
              <w:commentReference w:id="19"/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11._____ is generally used to increase the apparent size of physical memory .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4" w:type="dxa"/>
            <w:gridSpan w:val="16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10" w:type="dxa"/>
            <w:gridSpan w:val="12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Secondary memory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Virtual memory*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Hard-disk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Disks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12.MFC stands for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Memory Format Caches.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Memory Function Complete.*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Memory Find Command.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Mass Format Command.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13.The time delay between two successive initiation of memory operation _______ .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25" w:type="dxa"/>
            <w:gridSpan w:val="1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849" w:type="dxa"/>
            <w:gridSpan w:val="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Memory access time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25" w:type="dxa"/>
            <w:gridSpan w:val="1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849" w:type="dxa"/>
            <w:gridSpan w:val="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Memory search time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25" w:type="dxa"/>
            <w:gridSpan w:val="1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849" w:type="dxa"/>
            <w:gridSpan w:val="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Memory cycle time*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25" w:type="dxa"/>
            <w:gridSpan w:val="1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849" w:type="dxa"/>
            <w:gridSpan w:val="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Instruction delay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14.The decoded instruction is stored in ______ .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IR*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PC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Registers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MDR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15.During the execution of a program which gets initialized first ?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MDR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IR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PC*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MAR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16.Which of the register/s of the processor is/are connected to Memory Bus ?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38" w:type="dxa"/>
            <w:gridSpan w:val="21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836" w:type="dxa"/>
            <w:gridSpan w:val="7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PC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38" w:type="dxa"/>
            <w:gridSpan w:val="21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836" w:type="dxa"/>
            <w:gridSpan w:val="7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MAR*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IR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Both a and b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17.ISP stands for,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Instruction Set Processor*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Information Standard Processing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Interchange Standard Protocol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Interrupt Service Procedure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18.The internal Components of the processor are connected by _______ .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4" w:type="dxa"/>
            <w:gridSpan w:val="16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10" w:type="dxa"/>
            <w:gridSpan w:val="12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Processor intra-connectivity circuitry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4" w:type="dxa"/>
            <w:gridSpan w:val="16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10" w:type="dxa"/>
            <w:gridSpan w:val="12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Processor bus*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4" w:type="dxa"/>
            <w:gridSpan w:val="16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10" w:type="dxa"/>
            <w:gridSpan w:val="12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Memory bus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4" w:type="dxa"/>
            <w:gridSpan w:val="16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10" w:type="dxa"/>
            <w:gridSpan w:val="12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Rambus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19._____ is used to choose between increment the PC or performing ALU operations .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Conditional codes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Multiplexer*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Control unit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None of these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20.The registers, ALU and the interconnection between them are collectively called as _____ .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8" w:type="dxa"/>
            <w:gridSpan w:val="3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86" w:type="dxa"/>
            <w:gridSpan w:val="25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Process route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8" w:type="dxa"/>
            <w:gridSpan w:val="3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86" w:type="dxa"/>
            <w:gridSpan w:val="25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Information trail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8" w:type="dxa"/>
            <w:gridSpan w:val="3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86" w:type="dxa"/>
            <w:gridSpan w:val="25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Information path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8" w:type="dxa"/>
            <w:gridSpan w:val="3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86" w:type="dxa"/>
            <w:gridSpan w:val="25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Data path*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 xml:space="preserve">21.During the execution of the instructions, a copy of the instructions is placed in the ______ 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8" w:type="dxa"/>
            <w:gridSpan w:val="11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36" w:type="dxa"/>
            <w:gridSpan w:val="17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Register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8" w:type="dxa"/>
            <w:gridSpan w:val="11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36" w:type="dxa"/>
            <w:gridSpan w:val="17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RAM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8" w:type="dxa"/>
            <w:gridSpan w:val="11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36" w:type="dxa"/>
            <w:gridSpan w:val="17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System heap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8" w:type="dxa"/>
            <w:gridSpan w:val="11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36" w:type="dxa"/>
            <w:gridSpan w:val="17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Cache*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22.Two processors A and B have clock frequencies of 700 Mhz and 900 Mhz respectively. Suppose A can execute an instruction with an average of 3 steps and B can execute with an average of 5 steps. For the execution of the same instruction which processor is faster ?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A*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B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Both take the same time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Insuffient information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23.A processor performing fetch or decoding of different instruction during the execution of another instruction is called ______ .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 xml:space="preserve">Super-scaling 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Pipe-lining*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Parallel Computation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None of these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24.The clock rate of the processor can be improved by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4" w:type="dxa"/>
            <w:gridSpan w:val="16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10" w:type="dxa"/>
            <w:gridSpan w:val="12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Improving the IC technology of the logic circuits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4" w:type="dxa"/>
            <w:gridSpan w:val="16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10" w:type="dxa"/>
            <w:gridSpan w:val="12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Reducing the amount of processing done in one step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4" w:type="dxa"/>
            <w:gridSpan w:val="16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10" w:type="dxa"/>
            <w:gridSpan w:val="12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By using overclocking method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4" w:type="dxa"/>
            <w:gridSpan w:val="16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10" w:type="dxa"/>
            <w:gridSpan w:val="12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All of the above*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25.An optimizing Compiler does,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3" w:type="dxa"/>
            <w:gridSpan w:val="6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61" w:type="dxa"/>
            <w:gridSpan w:val="22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Better compilation of the given piece of code.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3" w:type="dxa"/>
            <w:gridSpan w:val="6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b.*</w:t>
            </w:r>
          </w:p>
        </w:tc>
        <w:tc>
          <w:tcPr>
            <w:tcW w:w="7961" w:type="dxa"/>
            <w:gridSpan w:val="22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Takes advantage of the type of processor and reduces its process time.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3" w:type="dxa"/>
            <w:gridSpan w:val="6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61" w:type="dxa"/>
            <w:gridSpan w:val="22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Does better memory management.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3" w:type="dxa"/>
            <w:gridSpan w:val="6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61" w:type="dxa"/>
            <w:gridSpan w:val="22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Both a and c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26.SPEC stands for,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Standard Performance Evaluation Code.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System Processing Enhancing Code.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38" w:type="dxa"/>
            <w:gridSpan w:val="21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c.*</w:t>
            </w:r>
          </w:p>
        </w:tc>
        <w:tc>
          <w:tcPr>
            <w:tcW w:w="7836" w:type="dxa"/>
            <w:gridSpan w:val="7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System Performance Evaluation Corporation.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38" w:type="dxa"/>
            <w:gridSpan w:val="21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836" w:type="dxa"/>
            <w:gridSpan w:val="7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Standard Processing Enhancement Corporation.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27.When Performing a looping operation, the instruction gets stored in the ______ .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Registers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b.*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Cache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System Heap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System stack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28.CISC stands for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4" w:type="dxa"/>
            <w:gridSpan w:val="16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10" w:type="dxa"/>
            <w:gridSpan w:val="12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Complete Instruction Sequential Compilation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4" w:type="dxa"/>
            <w:gridSpan w:val="16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10" w:type="dxa"/>
            <w:gridSpan w:val="12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Computer Integrated Sequential Compiler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4" w:type="dxa"/>
            <w:gridSpan w:val="16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c.*</w:t>
            </w:r>
          </w:p>
        </w:tc>
        <w:tc>
          <w:tcPr>
            <w:tcW w:w="7910" w:type="dxa"/>
            <w:gridSpan w:val="12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Complex Instruction Set Computer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4" w:type="dxa"/>
            <w:gridSpan w:val="16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10" w:type="dxa"/>
            <w:gridSpan w:val="12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Complex Instruction Sequential Compilation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29.The different modes of operation of a computer is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User and System mode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b.*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User and Supervisor mode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Supervisor and Trace mode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Supervisor,User and Trace mode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30.If the instruction, Add R1,R2,R3 is executed in a system which is pipe-lined, then the value of S is (Where S is term of the Basic performance equation)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0" w:type="dxa"/>
            <w:gridSpan w:val="14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24" w:type="dxa"/>
            <w:gridSpan w:val="14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0" w:type="dxa"/>
            <w:gridSpan w:val="14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24" w:type="dxa"/>
            <w:gridSpan w:val="14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~2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0" w:type="dxa"/>
            <w:gridSpan w:val="14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c.*</w:t>
            </w:r>
          </w:p>
        </w:tc>
        <w:tc>
          <w:tcPr>
            <w:tcW w:w="7924" w:type="dxa"/>
            <w:gridSpan w:val="14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~1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0" w:type="dxa"/>
            <w:gridSpan w:val="14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24" w:type="dxa"/>
            <w:gridSpan w:val="14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6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31.The instructions which can be run only supervisor mode are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4" w:type="dxa"/>
            <w:gridSpan w:val="16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10" w:type="dxa"/>
            <w:gridSpan w:val="12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Non-privileged instructions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4" w:type="dxa"/>
            <w:gridSpan w:val="16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10" w:type="dxa"/>
            <w:gridSpan w:val="12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System instructions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4" w:type="dxa"/>
            <w:gridSpan w:val="16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c.*</w:t>
            </w:r>
          </w:p>
        </w:tc>
        <w:tc>
          <w:tcPr>
            <w:tcW w:w="7910" w:type="dxa"/>
            <w:gridSpan w:val="12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Privileged instructions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Exception instructions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32.A privilege exception is raised,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3" w:type="dxa"/>
            <w:gridSpan w:val="6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61" w:type="dxa"/>
            <w:gridSpan w:val="22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When a process tries to change the mode of the system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3" w:type="dxa"/>
            <w:gridSpan w:val="6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61" w:type="dxa"/>
            <w:gridSpan w:val="22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When a process tries to change the piority level of the other processes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3" w:type="dxa"/>
            <w:gridSpan w:val="6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61" w:type="dxa"/>
            <w:gridSpan w:val="22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When a process tries to access the memory allocated to other user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3" w:type="dxa"/>
            <w:gridSpan w:val="6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61" w:type="dxa"/>
            <w:gridSpan w:val="22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All of the above*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33.How is a privilege exception dealt ?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a.*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The program is alted and the system switches into supervisor mode and restarts the program execution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The Program is stopped and removed from the queue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The system switches the mode and starts the execution of a new process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The system switches mode and runs the debugger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34.After reset, CPU begins execution of instruction from memory address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0101H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8000H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c.*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0000H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FFFFH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 xml:space="preserve">35.Synchronous means _______ 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3" w:type="dxa"/>
            <w:gridSpan w:val="22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811" w:type="dxa"/>
            <w:gridSpan w:val="6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At irregular intervals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3" w:type="dxa"/>
            <w:gridSpan w:val="22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811" w:type="dxa"/>
            <w:gridSpan w:val="6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At same time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3" w:type="dxa"/>
            <w:gridSpan w:val="22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811" w:type="dxa"/>
            <w:gridSpan w:val="6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At variable time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3" w:type="dxa"/>
            <w:gridSpan w:val="22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811" w:type="dxa"/>
            <w:gridSpan w:val="6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None of these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 xml:space="preserve">36.Synchronous means _______ 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4" w:type="dxa"/>
            <w:gridSpan w:val="16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10" w:type="dxa"/>
            <w:gridSpan w:val="12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At irregular intervals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4" w:type="dxa"/>
            <w:gridSpan w:val="16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b.*</w:t>
            </w:r>
          </w:p>
        </w:tc>
        <w:tc>
          <w:tcPr>
            <w:tcW w:w="7910" w:type="dxa"/>
            <w:gridSpan w:val="12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At same time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4" w:type="dxa"/>
            <w:gridSpan w:val="16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10" w:type="dxa"/>
            <w:gridSpan w:val="12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At variable time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4" w:type="dxa"/>
            <w:gridSpan w:val="16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10" w:type="dxa"/>
            <w:gridSpan w:val="12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None of these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37.When CPU is executing a Program that is part of the Operating System, it is said to be in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Interrupt mode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b.*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System mode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Half mode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Simplex mode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38.IC chips based on packaging density are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Small-Scale Integration (SSI): Up to 12 gates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Medium-Scale Integration (MSI): 12–99 gates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Small- Scale Integration (SSI): Up to 14 gates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d.*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Both a and b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39.In a sequential memory, the words are stored in and out in a sequence.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Write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b.*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Read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Write/Read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All of the above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40.A memory stores data for processing and the instructions for _________.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3" w:type="dxa"/>
            <w:gridSpan w:val="22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811" w:type="dxa"/>
            <w:gridSpan w:val="6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Result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3" w:type="dxa"/>
            <w:gridSpan w:val="22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b.*</w:t>
            </w:r>
          </w:p>
        </w:tc>
        <w:tc>
          <w:tcPr>
            <w:tcW w:w="7811" w:type="dxa"/>
            <w:gridSpan w:val="6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Execution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3" w:type="dxa"/>
            <w:gridSpan w:val="22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811" w:type="dxa"/>
            <w:gridSpan w:val="6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Progress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3" w:type="dxa"/>
            <w:gridSpan w:val="22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811" w:type="dxa"/>
            <w:gridSpan w:val="6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All of the above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41.Number of stored bits per unit area, which determines overall storage capacity and memory cost per bit.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38" w:type="dxa"/>
            <w:gridSpan w:val="21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a.*</w:t>
            </w:r>
          </w:p>
        </w:tc>
        <w:tc>
          <w:tcPr>
            <w:tcW w:w="7836" w:type="dxa"/>
            <w:gridSpan w:val="7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Area Efficiency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38" w:type="dxa"/>
            <w:gridSpan w:val="21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836" w:type="dxa"/>
            <w:gridSpan w:val="7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Access Time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38" w:type="dxa"/>
            <w:gridSpan w:val="21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836" w:type="dxa"/>
            <w:gridSpan w:val="7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Power Consumption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38" w:type="dxa"/>
            <w:gridSpan w:val="21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836" w:type="dxa"/>
            <w:gridSpan w:val="7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None of the above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42.The _______________ of the desired memory location is applied to the address input terminals.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0" w:type="dxa"/>
            <w:gridSpan w:val="25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724" w:type="dxa"/>
            <w:gridSpan w:val="3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Name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0" w:type="dxa"/>
            <w:gridSpan w:val="25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b.*</w:t>
            </w:r>
          </w:p>
        </w:tc>
        <w:tc>
          <w:tcPr>
            <w:tcW w:w="7724" w:type="dxa"/>
            <w:gridSpan w:val="3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Address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0" w:type="dxa"/>
            <w:gridSpan w:val="25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724" w:type="dxa"/>
            <w:gridSpan w:val="3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Number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50" w:type="dxa"/>
            <w:gridSpan w:val="25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724" w:type="dxa"/>
            <w:gridSpan w:val="3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Level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43.In a sequential memory, the words are stored in and read out in a_______________ .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3" w:type="dxa"/>
            <w:gridSpan w:val="22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811" w:type="dxa"/>
            <w:gridSpan w:val="6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Parallel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3" w:type="dxa"/>
            <w:gridSpan w:val="22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b.*</w:t>
            </w:r>
          </w:p>
        </w:tc>
        <w:tc>
          <w:tcPr>
            <w:tcW w:w="7811" w:type="dxa"/>
            <w:gridSpan w:val="6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Sequence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3" w:type="dxa"/>
            <w:gridSpan w:val="22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811" w:type="dxa"/>
            <w:gridSpan w:val="6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Length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3" w:type="dxa"/>
            <w:gridSpan w:val="22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811" w:type="dxa"/>
            <w:gridSpan w:val="6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None of the above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44.I/O function allows to exchange data directly between an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25" w:type="dxa"/>
            <w:gridSpan w:val="24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749" w:type="dxa"/>
            <w:gridSpan w:val="4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Process States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25" w:type="dxa"/>
            <w:gridSpan w:val="24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749" w:type="dxa"/>
            <w:gridSpan w:val="4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Registers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25" w:type="dxa"/>
            <w:gridSpan w:val="24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c.*</w:t>
            </w:r>
          </w:p>
        </w:tc>
        <w:tc>
          <w:tcPr>
            <w:tcW w:w="7749" w:type="dxa"/>
            <w:gridSpan w:val="4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I/O module and the processor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25" w:type="dxa"/>
            <w:gridSpan w:val="24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749" w:type="dxa"/>
            <w:gridSpan w:val="4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I/O devices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45.Cache memory is intended to provide memory access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a.*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Fastest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Slow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Very Slow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Fast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46.Data stores in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38" w:type="dxa"/>
            <w:gridSpan w:val="21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836" w:type="dxa"/>
            <w:gridSpan w:val="7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Monitor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38" w:type="dxa"/>
            <w:gridSpan w:val="21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836" w:type="dxa"/>
            <w:gridSpan w:val="7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Mouse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38" w:type="dxa"/>
            <w:gridSpan w:val="21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c.*</w:t>
            </w:r>
          </w:p>
        </w:tc>
        <w:tc>
          <w:tcPr>
            <w:tcW w:w="7836" w:type="dxa"/>
            <w:gridSpan w:val="7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secondary storage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38" w:type="dxa"/>
            <w:gridSpan w:val="21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836" w:type="dxa"/>
            <w:gridSpan w:val="7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Keyboard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47.Interrupts are provided primarily as a way to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38" w:type="dxa"/>
            <w:gridSpan w:val="21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a.*</w:t>
            </w:r>
          </w:p>
        </w:tc>
        <w:tc>
          <w:tcPr>
            <w:tcW w:w="7836" w:type="dxa"/>
            <w:gridSpan w:val="7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Improve processor utilization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Improve processor execution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Improve processor control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Improve processor speed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48.Index register involves adding an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8" w:type="dxa"/>
            <w:gridSpan w:val="11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a.*</w:t>
            </w:r>
          </w:p>
        </w:tc>
        <w:tc>
          <w:tcPr>
            <w:tcW w:w="7936" w:type="dxa"/>
            <w:gridSpan w:val="17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Index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8" w:type="dxa"/>
            <w:gridSpan w:val="11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36" w:type="dxa"/>
            <w:gridSpan w:val="17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Instruction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8" w:type="dxa"/>
            <w:gridSpan w:val="11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36" w:type="dxa"/>
            <w:gridSpan w:val="17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Information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8" w:type="dxa"/>
            <w:gridSpan w:val="11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36" w:type="dxa"/>
            <w:gridSpan w:val="17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I/O device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49.Program counter contains the address of the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Next programs to be fetched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Previous programs to be fetched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Previous information to be fetched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d.*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Next information to be fetched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50.Memory modules consist of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38" w:type="dxa"/>
            <w:gridSpan w:val="21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836" w:type="dxa"/>
            <w:gridSpan w:val="7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Set of Instructions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38" w:type="dxa"/>
            <w:gridSpan w:val="21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836" w:type="dxa"/>
            <w:gridSpan w:val="7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Set of Registers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38" w:type="dxa"/>
            <w:gridSpan w:val="21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c.*</w:t>
            </w:r>
          </w:p>
        </w:tc>
        <w:tc>
          <w:tcPr>
            <w:tcW w:w="7836" w:type="dxa"/>
            <w:gridSpan w:val="7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Set of Locations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38" w:type="dxa"/>
            <w:gridSpan w:val="21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836" w:type="dxa"/>
            <w:gridSpan w:val="7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Set of Programs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51.Processor is often referred to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25" w:type="dxa"/>
            <w:gridSpan w:val="1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a.*</w:t>
            </w:r>
          </w:p>
        </w:tc>
        <w:tc>
          <w:tcPr>
            <w:tcW w:w="7849" w:type="dxa"/>
            <w:gridSpan w:val="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Central Processing Unit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25" w:type="dxa"/>
            <w:gridSpan w:val="1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849" w:type="dxa"/>
            <w:gridSpan w:val="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Hardware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25" w:type="dxa"/>
            <w:gridSpan w:val="1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849" w:type="dxa"/>
            <w:gridSpan w:val="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System Bus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25" w:type="dxa"/>
            <w:gridSpan w:val="1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849" w:type="dxa"/>
            <w:gridSpan w:val="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I/O Modules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52.Segment pointers divided memory into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Register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Process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c.*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Segments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Scaling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53.The set of all logical addresses generated by a program is referred to as a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0" w:type="dxa"/>
            <w:gridSpan w:val="14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24" w:type="dxa"/>
            <w:gridSpan w:val="14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Memory Addresses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0" w:type="dxa"/>
            <w:gridSpan w:val="14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24" w:type="dxa"/>
            <w:gridSpan w:val="14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Physical Addresses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0" w:type="dxa"/>
            <w:gridSpan w:val="14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c.*</w:t>
            </w:r>
          </w:p>
        </w:tc>
        <w:tc>
          <w:tcPr>
            <w:tcW w:w="7924" w:type="dxa"/>
            <w:gridSpan w:val="14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Logical address Space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0" w:type="dxa"/>
            <w:gridSpan w:val="14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24" w:type="dxa"/>
            <w:gridSpan w:val="14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Buffer Addresses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54.Instruction register contains the instructions most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recently deleted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b.*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Recently fetched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Recently updated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Recently executed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55.The unit of data exchange between cache and main memory is known as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Cache Memory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Cache Size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c.*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Block Size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Mapping Function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56.Address registers contain main memory addresses of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Scheduling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Registers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Protocols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d.*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Data and instruction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57.Stack pointer is a register that points to the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Pop the stack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Push the stack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c.*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Top of the stack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7" w:type="dxa"/>
            <w:gridSpan w:val="23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767" w:type="dxa"/>
            <w:gridSpan w:val="5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Bottom of the stack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58.Cache size issue can have significant impact on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input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output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Information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d.*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Performance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59.In data processing, processor perform some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Arithmetic or logic operation on information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Arithmetic or logic operation on instruction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Arithmetic or logic operation on programs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d.*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Arithmetic or logic operation on data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60.Data and instructions that are being used frequently are stored in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Cache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b.*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Block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hard disk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main memory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61.PerformanceX = 1/ Execution Time x the given relation shows that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a.*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Performance is increased when execution time is decreased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Performance is increased when execution time is increased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Performance is decreased when execution time is decreased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None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62.The processor having Clock cycle of 0.25ns will have the clock rate of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2GHz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3GHz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c.*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4GHz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8GHz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63.The valid and unimpeachable measurement of performance of any computer is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Clock rate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Instruction set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c.*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Execution time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Delay time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64.The native MIPS has the MIPS measurement of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a.*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MIPS = Instruction count/(Execution time)10^6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MIPS = Instruction count/(Execution time)10^3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MIPS = Instruction count/Execution time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MIPS = (Execution time)10^6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65.If computer A execute a program in 10 seconds and computer B runs the same in 15 seconds, how much faster is computer A than computer B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1.4 times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b.*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1.5 times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1 time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5.1 times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66.For two computers X and Y, if the performance of computer X is greater than the performance of computer Y, we have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7" w:type="dxa"/>
            <w:gridSpan w:val="13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27" w:type="dxa"/>
            <w:gridSpan w:val="15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PerformanceX =2PerformanceX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7" w:type="dxa"/>
            <w:gridSpan w:val="13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27" w:type="dxa"/>
            <w:gridSpan w:val="15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PerformanceX =PerformanceX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7" w:type="dxa"/>
            <w:gridSpan w:val="13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27" w:type="dxa"/>
            <w:gridSpan w:val="15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PerformanceX &lt; PerformanceY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7" w:type="dxa"/>
            <w:gridSpan w:val="13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d.*</w:t>
            </w:r>
          </w:p>
        </w:tc>
        <w:tc>
          <w:tcPr>
            <w:tcW w:w="7927" w:type="dxa"/>
            <w:gridSpan w:val="15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PerformanceX &gt; PerformanceY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67.The total amount of work done during execution, in a given time is referred to as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Response time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Execution time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c.*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Through put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Delay time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68.To increase the performance of the computer its through put is increased by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27" w:type="dxa"/>
            <w:gridSpan w:val="20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a.*</w:t>
            </w:r>
          </w:p>
        </w:tc>
        <w:tc>
          <w:tcPr>
            <w:tcW w:w="7847" w:type="dxa"/>
            <w:gridSpan w:val="8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Replacing processor with faster version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27" w:type="dxa"/>
            <w:gridSpan w:val="20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847" w:type="dxa"/>
            <w:gridSpan w:val="8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Replacing input/output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27" w:type="dxa"/>
            <w:gridSpan w:val="20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847" w:type="dxa"/>
            <w:gridSpan w:val="8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Replacing Operating System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27" w:type="dxa"/>
            <w:gridSpan w:val="20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847" w:type="dxa"/>
            <w:gridSpan w:val="8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Replacing Cache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69.Computer A having clock cycle time of 250 ps and cycle per instruction of 2.0 for some programs, and computer B having clock cycle time of 500 ps and a cycle per instruction of 1.2 for the same program. Which one is faster for this program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a.*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Computer A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Computer B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Both will have same time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None of the above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70.When the PC having Clock rate of 2 and the CPU clock cycle for a program is 4 then Execution time of this computer for a program will be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1.5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1.75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d.*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2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71.The time between the start and the end of program execution is known as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Response time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b.*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Execution time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Delay time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both a and b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72.Computer B having execution time 110 ns and computer A having 1001 then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A is 9.1 times as fast as B for programs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b.*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B is 9.1 times as fast as A for programs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A is 8 times as fast as B for programs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B is 8 times as fast as A for programs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73.A first goal of compiler writer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a.*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Correctness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Fast performance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Callee saving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Data dependence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74.In 32-bit addressing mode, the address field is either 1 byte or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7" w:type="dxa"/>
            <w:gridSpan w:val="13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27" w:type="dxa"/>
            <w:gridSpan w:val="15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2 bytes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7" w:type="dxa"/>
            <w:gridSpan w:val="13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27" w:type="dxa"/>
            <w:gridSpan w:val="15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3 bytes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7" w:type="dxa"/>
            <w:gridSpan w:val="13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c.*</w:t>
            </w:r>
          </w:p>
        </w:tc>
        <w:tc>
          <w:tcPr>
            <w:tcW w:w="7927" w:type="dxa"/>
            <w:gridSpan w:val="15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4 bytes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7" w:type="dxa"/>
            <w:gridSpan w:val="13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27" w:type="dxa"/>
            <w:gridSpan w:val="15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5 bytes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75.The operation is normally specified in one field, known as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8" w:type="dxa"/>
            <w:gridSpan w:val="15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16" w:type="dxa"/>
            <w:gridSpan w:val="13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Oprand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8" w:type="dxa"/>
            <w:gridSpan w:val="15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b.*</w:t>
            </w:r>
          </w:p>
        </w:tc>
        <w:tc>
          <w:tcPr>
            <w:tcW w:w="7916" w:type="dxa"/>
            <w:gridSpan w:val="13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Opcode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8" w:type="dxa"/>
            <w:gridSpan w:val="15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16" w:type="dxa"/>
            <w:gridSpan w:val="13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Operation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8" w:type="dxa"/>
            <w:gridSpan w:val="15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16" w:type="dxa"/>
            <w:gridSpan w:val="13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Instruction count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76.The length of 80x86 instructions can vary between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7" w:type="dxa"/>
            <w:gridSpan w:val="5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67" w:type="dxa"/>
            <w:gridSpan w:val="23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1 to 10 bytes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7" w:type="dxa"/>
            <w:gridSpan w:val="5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67" w:type="dxa"/>
            <w:gridSpan w:val="23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2 to 8 bytes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7" w:type="dxa"/>
            <w:gridSpan w:val="5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67" w:type="dxa"/>
            <w:gridSpan w:val="23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2 to 17 bytes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7" w:type="dxa"/>
            <w:gridSpan w:val="5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d.*</w:t>
            </w:r>
          </w:p>
        </w:tc>
        <w:tc>
          <w:tcPr>
            <w:tcW w:w="7967" w:type="dxa"/>
            <w:gridSpan w:val="23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1 to 17 bytes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77.CPU provides enabling signals through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7" w:type="dxa"/>
            <w:gridSpan w:val="13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a.*</w:t>
            </w:r>
          </w:p>
        </w:tc>
        <w:tc>
          <w:tcPr>
            <w:tcW w:w="7927" w:type="dxa"/>
            <w:gridSpan w:val="15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control bus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7" w:type="dxa"/>
            <w:gridSpan w:val="13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27" w:type="dxa"/>
            <w:gridSpan w:val="15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data bus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7" w:type="dxa"/>
            <w:gridSpan w:val="13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27" w:type="dxa"/>
            <w:gridSpan w:val="15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address bus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7" w:type="dxa"/>
            <w:gridSpan w:val="13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27" w:type="dxa"/>
            <w:gridSpan w:val="15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ordinary bus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78.C=A+B in assembly language will be written as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7" w:type="dxa"/>
            <w:gridSpan w:val="7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57" w:type="dxa"/>
            <w:gridSpan w:val="21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add AB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8" w:type="dxa"/>
            <w:gridSpan w:val="11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36" w:type="dxa"/>
            <w:gridSpan w:val="17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addition AB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8" w:type="dxa"/>
            <w:gridSpan w:val="11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c.*</w:t>
            </w:r>
          </w:p>
        </w:tc>
        <w:tc>
          <w:tcPr>
            <w:tcW w:w="7936" w:type="dxa"/>
            <w:gridSpan w:val="17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add C, A,B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8" w:type="dxa"/>
            <w:gridSpan w:val="11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36" w:type="dxa"/>
            <w:gridSpan w:val="17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addition A,B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79.In assembly languageC= A-B will be written as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7" w:type="dxa"/>
            <w:gridSpan w:val="5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67" w:type="dxa"/>
            <w:gridSpan w:val="23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sub AB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7" w:type="dxa"/>
            <w:gridSpan w:val="5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67" w:type="dxa"/>
            <w:gridSpan w:val="23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subtraction AB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7" w:type="dxa"/>
            <w:gridSpan w:val="5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c.*</w:t>
            </w:r>
          </w:p>
        </w:tc>
        <w:tc>
          <w:tcPr>
            <w:tcW w:w="7967" w:type="dxa"/>
            <w:gridSpan w:val="23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sub C, A,B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7" w:type="dxa"/>
            <w:gridSpan w:val="5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67" w:type="dxa"/>
            <w:gridSpan w:val="23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subtraction A,B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80.In a computer, set of electrical paths which is used to transfer data is called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a.*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bus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monitors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computer clock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ports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81.Computer bus which allows the processor to communicate with peripheral devices is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8" w:type="dxa"/>
            <w:gridSpan w:val="10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a.*</w:t>
            </w:r>
          </w:p>
        </w:tc>
        <w:tc>
          <w:tcPr>
            <w:tcW w:w="7946" w:type="dxa"/>
            <w:gridSpan w:val="18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expansion bus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8" w:type="dxa"/>
            <w:gridSpan w:val="10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46" w:type="dxa"/>
            <w:gridSpan w:val="18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system bus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8" w:type="dxa"/>
            <w:gridSpan w:val="10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46" w:type="dxa"/>
            <w:gridSpan w:val="18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memory bus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8" w:type="dxa"/>
            <w:gridSpan w:val="10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46" w:type="dxa"/>
            <w:gridSpan w:val="18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processor bus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82.Computer address bus is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8" w:type="dxa"/>
            <w:gridSpan w:val="10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46" w:type="dxa"/>
            <w:gridSpan w:val="18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bidirectional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8" w:type="dxa"/>
            <w:gridSpan w:val="10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b.*</w:t>
            </w:r>
          </w:p>
        </w:tc>
        <w:tc>
          <w:tcPr>
            <w:tcW w:w="7946" w:type="dxa"/>
            <w:gridSpan w:val="18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unidirectional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8" w:type="dxa"/>
            <w:gridSpan w:val="10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46" w:type="dxa"/>
            <w:gridSpan w:val="18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multidirectional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8" w:type="dxa"/>
            <w:gridSpan w:val="10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46" w:type="dxa"/>
            <w:gridSpan w:val="18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circular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83.Computer bus with 64 lines can carry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8" w:type="dxa"/>
            <w:gridSpan w:val="10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46" w:type="dxa"/>
            <w:gridSpan w:val="18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32bits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8" w:type="dxa"/>
            <w:gridSpan w:val="10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b.*</w:t>
            </w:r>
          </w:p>
        </w:tc>
        <w:tc>
          <w:tcPr>
            <w:tcW w:w="7946" w:type="dxa"/>
            <w:gridSpan w:val="18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64bits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7" w:type="dxa"/>
            <w:gridSpan w:val="7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57" w:type="dxa"/>
            <w:gridSpan w:val="21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16bits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7" w:type="dxa"/>
            <w:gridSpan w:val="7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57" w:type="dxa"/>
            <w:gridSpan w:val="21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8bits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84.Which of the following is not a type of bus in computer?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8" w:type="dxa"/>
            <w:gridSpan w:val="10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46" w:type="dxa"/>
            <w:gridSpan w:val="18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data bus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8" w:type="dxa"/>
            <w:gridSpan w:val="10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46" w:type="dxa"/>
            <w:gridSpan w:val="18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address bus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8" w:type="dxa"/>
            <w:gridSpan w:val="10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c.*</w:t>
            </w:r>
          </w:p>
        </w:tc>
        <w:tc>
          <w:tcPr>
            <w:tcW w:w="7946" w:type="dxa"/>
            <w:gridSpan w:val="18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timer bus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8" w:type="dxa"/>
            <w:gridSpan w:val="10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46" w:type="dxa"/>
            <w:gridSpan w:val="18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control bus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85.Example of computer logic operation is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AND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OR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NOR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d.*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all of these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86.Computer system mainly consists of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8" w:type="dxa"/>
            <w:gridSpan w:val="15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16" w:type="dxa"/>
            <w:gridSpan w:val="13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CPU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8" w:type="dxa"/>
            <w:gridSpan w:val="15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16" w:type="dxa"/>
            <w:gridSpan w:val="13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main memory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8" w:type="dxa"/>
            <w:gridSpan w:val="15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16" w:type="dxa"/>
            <w:gridSpan w:val="13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I/O unit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8" w:type="dxa"/>
            <w:gridSpan w:val="15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d.*</w:t>
            </w:r>
          </w:p>
        </w:tc>
        <w:tc>
          <w:tcPr>
            <w:tcW w:w="7916" w:type="dxa"/>
            <w:gridSpan w:val="13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all of these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87.Basic unit of computer is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ALU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CU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I/O unit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d.*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all of these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88.Most of time, computer instructions are divided into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function code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" w:type="dxa"/>
            <w:gridSpan w:val="8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52" w:type="dxa"/>
            <w:gridSpan w:val="20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instruction code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operand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d.*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both a and c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89.Binary code which gives an actual instruction is called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4" w:type="dxa"/>
            <w:gridSpan w:val="4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70" w:type="dxa"/>
            <w:gridSpan w:val="24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instruction code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4" w:type="dxa"/>
            <w:gridSpan w:val="4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70" w:type="dxa"/>
            <w:gridSpan w:val="24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logical code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4" w:type="dxa"/>
            <w:gridSpan w:val="4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c.*</w:t>
            </w:r>
          </w:p>
        </w:tc>
        <w:tc>
          <w:tcPr>
            <w:tcW w:w="7970" w:type="dxa"/>
            <w:gridSpan w:val="24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function code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4" w:type="dxa"/>
            <w:gridSpan w:val="4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70" w:type="dxa"/>
            <w:gridSpan w:val="24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address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90.In instruction format, address of any data location is said to be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4" w:type="dxa"/>
            <w:gridSpan w:val="12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30" w:type="dxa"/>
            <w:gridSpan w:val="16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function code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4" w:type="dxa"/>
            <w:gridSpan w:val="12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30" w:type="dxa"/>
            <w:gridSpan w:val="16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instruction code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4" w:type="dxa"/>
            <w:gridSpan w:val="12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c.*</w:t>
            </w:r>
          </w:p>
        </w:tc>
        <w:tc>
          <w:tcPr>
            <w:tcW w:w="7930" w:type="dxa"/>
            <w:gridSpan w:val="16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operand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4" w:type="dxa"/>
            <w:gridSpan w:val="12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30" w:type="dxa"/>
            <w:gridSpan w:val="16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logical code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91.Built-in set of machine code instructions of computer are called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4" w:type="dxa"/>
            <w:gridSpan w:val="18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a.*</w:t>
            </w:r>
          </w:p>
        </w:tc>
        <w:tc>
          <w:tcPr>
            <w:tcW w:w="7880" w:type="dxa"/>
            <w:gridSpan w:val="10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instruction set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4" w:type="dxa"/>
            <w:gridSpan w:val="18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880" w:type="dxa"/>
            <w:gridSpan w:val="10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transfer of data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4" w:type="dxa"/>
            <w:gridSpan w:val="18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880" w:type="dxa"/>
            <w:gridSpan w:val="10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logical operations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4" w:type="dxa"/>
            <w:gridSpan w:val="18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880" w:type="dxa"/>
            <w:gridSpan w:val="10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logical set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92.Two main types of branch instructions are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5" w:type="dxa"/>
            <w:gridSpan w:val="17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899" w:type="dxa"/>
            <w:gridSpan w:val="11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conditional branch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5" w:type="dxa"/>
            <w:gridSpan w:val="17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899" w:type="dxa"/>
            <w:gridSpan w:val="11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unconditional branch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5" w:type="dxa"/>
            <w:gridSpan w:val="17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899" w:type="dxa"/>
            <w:gridSpan w:val="11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logical branch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5" w:type="dxa"/>
            <w:gridSpan w:val="17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d.*</w:t>
            </w:r>
          </w:p>
        </w:tc>
        <w:tc>
          <w:tcPr>
            <w:tcW w:w="7899" w:type="dxa"/>
            <w:gridSpan w:val="11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both a and b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93.Instructions that are programmed to make decisions are termed as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4" w:type="dxa"/>
            <w:gridSpan w:val="12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a.*</w:t>
            </w:r>
          </w:p>
        </w:tc>
        <w:tc>
          <w:tcPr>
            <w:tcW w:w="7930" w:type="dxa"/>
            <w:gridSpan w:val="16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branch instructions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4" w:type="dxa"/>
            <w:gridSpan w:val="12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30" w:type="dxa"/>
            <w:gridSpan w:val="16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programmed instructions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4" w:type="dxa"/>
            <w:gridSpan w:val="12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30" w:type="dxa"/>
            <w:gridSpan w:val="16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logical instructions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arithmetic instructions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94.Branch instruction 'JUMP TO SUBORDINATE' is an example of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a.*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unconditional branch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arithmetic branch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transferring branch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conditional branch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95.Branch instruction 'JUMP IF ZERO' is an example of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transferring branch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b.*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conditional branch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unconditional branch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arithmetic branch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96.Branch instruction is also known as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4" w:type="dxa"/>
            <w:gridSpan w:val="16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a.*</w:t>
            </w:r>
          </w:p>
        </w:tc>
        <w:tc>
          <w:tcPr>
            <w:tcW w:w="7910" w:type="dxa"/>
            <w:gridSpan w:val="12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jump instruction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4" w:type="dxa"/>
            <w:gridSpan w:val="16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10" w:type="dxa"/>
            <w:gridSpan w:val="12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logical instruction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4" w:type="dxa"/>
            <w:gridSpan w:val="16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10" w:type="dxa"/>
            <w:gridSpan w:val="12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arithmetic instruction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4" w:type="dxa"/>
            <w:gridSpan w:val="16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10" w:type="dxa"/>
            <w:gridSpan w:val="12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programmed instructions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97.…………… is a piece of hardware that executes a set of machine–language instructions.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Controller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Bus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c.*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Processor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5" w:type="dxa"/>
            <w:gridSpan w:val="9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49" w:type="dxa"/>
            <w:gridSpan w:val="19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Motherboard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74" w:type="dxa"/>
            <w:gridSpan w:val="28"/>
            <w:shd w:val="clear" w:color="auto" w:fill="E5EE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98.The computer performs all mathematical and logical operations inside it′s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4" w:type="dxa"/>
            <w:gridSpan w:val="4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a.</w:t>
            </w:r>
          </w:p>
        </w:tc>
        <w:tc>
          <w:tcPr>
            <w:tcW w:w="7970" w:type="dxa"/>
            <w:gridSpan w:val="24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Memory unit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4" w:type="dxa"/>
            <w:gridSpan w:val="4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b.*</w:t>
            </w:r>
          </w:p>
        </w:tc>
        <w:tc>
          <w:tcPr>
            <w:tcW w:w="7970" w:type="dxa"/>
            <w:gridSpan w:val="24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Central processing unit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4" w:type="dxa"/>
            <w:gridSpan w:val="4"/>
            <w:tcBorders>
              <w:righ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c.</w:t>
            </w:r>
          </w:p>
        </w:tc>
        <w:tc>
          <w:tcPr>
            <w:tcW w:w="7970" w:type="dxa"/>
            <w:gridSpan w:val="24"/>
            <w:tcBorders>
              <w:left w:val="single" w:color="auto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Output unit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4" w:type="dxa"/>
            <w:gridSpan w:val="4"/>
            <w:tcBorders>
              <w:righ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d.</w:t>
            </w:r>
          </w:p>
        </w:tc>
        <w:tc>
          <w:tcPr>
            <w:tcW w:w="7970" w:type="dxa"/>
            <w:gridSpan w:val="24"/>
            <w:tcBorders>
              <w:left w:val="single" w:color="auto" w:sz="4" w:space="0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sz w:val="14"/>
                <w:szCs w:val="14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Visual display unit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0" w:type="auto"/>
            <w:gridSpan w:val="27"/>
            <w:shd w:val="clear" w:color="auto" w:fill="E5EE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99.Computer bus which moves data between the central processor and memory is called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1045" w:type="dxa"/>
            <w:gridSpan w:val="26"/>
            <w:tcBorders>
              <w:right w:val="single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a.</w:t>
            </w:r>
          </w:p>
        </w:tc>
        <w:tc>
          <w:tcPr>
            <w:tcW w:w="5743" w:type="dxa"/>
            <w:tcBorders>
              <w:left w:val="single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I/O bus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1045" w:type="dxa"/>
            <w:gridSpan w:val="26"/>
            <w:tcBorders>
              <w:right w:val="single" w:color="auto" w:sz="4" w:space="0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b.</w:t>
            </w:r>
          </w:p>
        </w:tc>
        <w:tc>
          <w:tcPr>
            <w:tcW w:w="5743" w:type="dxa"/>
            <w:tcBorders>
              <w:left w:val="single" w:color="auto" w:sz="4" w:space="0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CPU bus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1045" w:type="dxa"/>
            <w:gridSpan w:val="26"/>
            <w:tcBorders>
              <w:right w:val="single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c.</w:t>
            </w:r>
          </w:p>
        </w:tc>
        <w:tc>
          <w:tcPr>
            <w:tcW w:w="5743" w:type="dxa"/>
            <w:tcBorders>
              <w:left w:val="single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processor bus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1045" w:type="dxa"/>
            <w:gridSpan w:val="26"/>
            <w:tcBorders>
              <w:right w:val="single" w:color="auto" w:sz="4" w:space="0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d.*</w:t>
            </w:r>
          </w:p>
        </w:tc>
        <w:tc>
          <w:tcPr>
            <w:tcW w:w="5743" w:type="dxa"/>
            <w:tcBorders>
              <w:left w:val="single" w:color="auto" w:sz="4" w:space="0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data bus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0" w:type="auto"/>
            <w:gridSpan w:val="27"/>
            <w:shd w:val="clear" w:color="auto" w:fill="E5EE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100.Compiler of the system, is an example of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1045" w:type="dxa"/>
            <w:gridSpan w:val="26"/>
            <w:tcBorders>
              <w:right w:val="single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a.</w:t>
            </w:r>
          </w:p>
        </w:tc>
        <w:tc>
          <w:tcPr>
            <w:tcW w:w="5743" w:type="dxa"/>
            <w:tcBorders>
              <w:left w:val="single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System hardware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1045" w:type="dxa"/>
            <w:gridSpan w:val="26"/>
            <w:tcBorders>
              <w:right w:val="single" w:color="auto" w:sz="4" w:space="0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b.</w:t>
            </w:r>
          </w:p>
        </w:tc>
        <w:tc>
          <w:tcPr>
            <w:tcW w:w="5743" w:type="dxa"/>
            <w:tcBorders>
              <w:left w:val="single" w:color="auto" w:sz="4" w:space="0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Input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1045" w:type="dxa"/>
            <w:gridSpan w:val="26"/>
            <w:tcBorders>
              <w:right w:val="single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c.*</w:t>
            </w:r>
          </w:p>
        </w:tc>
        <w:tc>
          <w:tcPr>
            <w:tcW w:w="5743" w:type="dxa"/>
            <w:tcBorders>
              <w:left w:val="single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System software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1045" w:type="dxa"/>
            <w:gridSpan w:val="26"/>
            <w:tcBorders>
              <w:right w:val="single" w:color="auto" w:sz="4" w:space="0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d.</w:t>
            </w:r>
          </w:p>
        </w:tc>
        <w:tc>
          <w:tcPr>
            <w:tcW w:w="5743" w:type="dxa"/>
            <w:tcBorders>
              <w:left w:val="single" w:color="auto" w:sz="4" w:space="0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Output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0" w:type="auto"/>
            <w:gridSpan w:val="27"/>
            <w:shd w:val="clear" w:color="auto" w:fill="E5EE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101.I/O interrupt-driven is more efficient than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1045" w:type="dxa"/>
            <w:gridSpan w:val="26"/>
            <w:tcBorders>
              <w:right w:val="single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a.</w:t>
            </w:r>
          </w:p>
        </w:tc>
        <w:tc>
          <w:tcPr>
            <w:tcW w:w="5743" w:type="dxa"/>
            <w:tcBorders>
              <w:left w:val="single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I/O Modules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1045" w:type="dxa"/>
            <w:gridSpan w:val="26"/>
            <w:tcBorders>
              <w:right w:val="single" w:color="auto" w:sz="4" w:space="0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b.</w:t>
            </w:r>
          </w:p>
        </w:tc>
        <w:tc>
          <w:tcPr>
            <w:tcW w:w="5743" w:type="dxa"/>
            <w:tcBorders>
              <w:left w:val="single" w:color="auto" w:sz="4" w:space="0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I/O Devices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1045" w:type="dxa"/>
            <w:gridSpan w:val="26"/>
            <w:tcBorders>
              <w:right w:val="single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c.*</w:t>
            </w:r>
          </w:p>
        </w:tc>
        <w:tc>
          <w:tcPr>
            <w:tcW w:w="5743" w:type="dxa"/>
            <w:tcBorders>
              <w:left w:val="single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Programmed I/O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1045" w:type="dxa"/>
            <w:gridSpan w:val="26"/>
            <w:tcBorders>
              <w:right w:val="single" w:color="auto" w:sz="4" w:space="0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d.</w:t>
            </w:r>
          </w:p>
        </w:tc>
        <w:tc>
          <w:tcPr>
            <w:tcW w:w="5743" w:type="dxa"/>
            <w:tcBorders>
              <w:left w:val="single" w:color="auto" w:sz="4" w:space="0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CPU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0" w:type="auto"/>
            <w:gridSpan w:val="27"/>
            <w:shd w:val="clear" w:color="auto" w:fill="E5EE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102.Data moved between computer components through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1045" w:type="dxa"/>
            <w:gridSpan w:val="26"/>
            <w:tcBorders>
              <w:right w:val="single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a.</w:t>
            </w:r>
          </w:p>
        </w:tc>
        <w:tc>
          <w:tcPr>
            <w:tcW w:w="5743" w:type="dxa"/>
            <w:tcBorders>
              <w:left w:val="single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I/O Processor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1045" w:type="dxa"/>
            <w:gridSpan w:val="26"/>
            <w:tcBorders>
              <w:right w:val="single" w:color="auto" w:sz="4" w:space="0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b.*</w:t>
            </w:r>
          </w:p>
        </w:tc>
        <w:tc>
          <w:tcPr>
            <w:tcW w:w="5743" w:type="dxa"/>
            <w:tcBorders>
              <w:left w:val="single" w:color="auto" w:sz="4" w:space="0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I/O Modules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1045" w:type="dxa"/>
            <w:gridSpan w:val="26"/>
            <w:tcBorders>
              <w:right w:val="single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c.</w:t>
            </w:r>
          </w:p>
        </w:tc>
        <w:tc>
          <w:tcPr>
            <w:tcW w:w="5743" w:type="dxa"/>
            <w:tcBorders>
              <w:left w:val="single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I/O Devices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1045" w:type="dxa"/>
            <w:gridSpan w:val="26"/>
            <w:tcBorders>
              <w:right w:val="single" w:color="auto" w:sz="4" w:space="0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d.</w:t>
            </w:r>
          </w:p>
        </w:tc>
        <w:tc>
          <w:tcPr>
            <w:tcW w:w="5743" w:type="dxa"/>
            <w:tcBorders>
              <w:left w:val="single" w:color="auto" w:sz="4" w:space="0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I/O Buffers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0" w:type="auto"/>
            <w:gridSpan w:val="27"/>
            <w:shd w:val="clear" w:color="auto" w:fill="E5EE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103.I/O instruction Control is used to activate an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1045" w:type="dxa"/>
            <w:gridSpan w:val="26"/>
            <w:tcBorders>
              <w:right w:val="single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a.</w:t>
            </w:r>
          </w:p>
        </w:tc>
        <w:tc>
          <w:tcPr>
            <w:tcW w:w="5743" w:type="dxa"/>
            <w:tcBorders>
              <w:left w:val="single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b/>
                <w:i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Interrupt driven I/O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1045" w:type="dxa"/>
            <w:gridSpan w:val="26"/>
            <w:tcBorders>
              <w:right w:val="single" w:color="auto" w:sz="4" w:space="0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b.</w:t>
            </w:r>
          </w:p>
        </w:tc>
        <w:tc>
          <w:tcPr>
            <w:tcW w:w="5743" w:type="dxa"/>
            <w:tcBorders>
              <w:left w:val="single" w:color="auto" w:sz="4" w:space="0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Internal device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1045" w:type="dxa"/>
            <w:gridSpan w:val="26"/>
            <w:tcBorders>
              <w:right w:val="single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c.*</w:t>
            </w:r>
          </w:p>
        </w:tc>
        <w:tc>
          <w:tcPr>
            <w:tcW w:w="5743" w:type="dxa"/>
            <w:tcBorders>
              <w:left w:val="single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External device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1045" w:type="dxa"/>
            <w:gridSpan w:val="26"/>
            <w:tcBorders>
              <w:right w:val="single" w:color="auto" w:sz="4" w:space="0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d.</w:t>
            </w:r>
          </w:p>
        </w:tc>
        <w:tc>
          <w:tcPr>
            <w:tcW w:w="5743" w:type="dxa"/>
            <w:tcBorders>
              <w:left w:val="single" w:color="auto" w:sz="4" w:space="0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I/O devices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0" w:type="auto"/>
            <w:gridSpan w:val="27"/>
            <w:shd w:val="clear" w:color="auto" w:fill="E5EE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104.I/O modules performs the requested action on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1045" w:type="dxa"/>
            <w:gridSpan w:val="26"/>
            <w:tcBorders>
              <w:right w:val="single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a.*</w:t>
            </w:r>
          </w:p>
        </w:tc>
        <w:tc>
          <w:tcPr>
            <w:tcW w:w="5743" w:type="dxa"/>
            <w:tcBorders>
              <w:left w:val="single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Programmed I/O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1045" w:type="dxa"/>
            <w:gridSpan w:val="26"/>
            <w:tcBorders>
              <w:right w:val="single" w:color="auto" w:sz="4" w:space="0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b.</w:t>
            </w:r>
          </w:p>
        </w:tc>
        <w:tc>
          <w:tcPr>
            <w:tcW w:w="5743" w:type="dxa"/>
            <w:tcBorders>
              <w:left w:val="single" w:color="auto" w:sz="4" w:space="0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Direct Memory Access (DMA)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1045" w:type="dxa"/>
            <w:gridSpan w:val="26"/>
            <w:tcBorders>
              <w:right w:val="single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c.</w:t>
            </w:r>
          </w:p>
        </w:tc>
        <w:tc>
          <w:tcPr>
            <w:tcW w:w="5743" w:type="dxa"/>
            <w:tcBorders>
              <w:left w:val="single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Interrupt driven I/O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1045" w:type="dxa"/>
            <w:gridSpan w:val="26"/>
            <w:tcBorders>
              <w:right w:val="single" w:color="auto" w:sz="4" w:space="0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d.</w:t>
            </w:r>
          </w:p>
        </w:tc>
        <w:tc>
          <w:tcPr>
            <w:tcW w:w="5743" w:type="dxa"/>
            <w:tcBorders>
              <w:left w:val="single" w:color="auto" w:sz="4" w:space="0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I/O devices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0" w:type="auto"/>
            <w:gridSpan w:val="27"/>
            <w:shd w:val="clear" w:color="auto" w:fill="E5EE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105.I/O instruction Transfer used to read the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1045" w:type="dxa"/>
            <w:gridSpan w:val="26"/>
            <w:tcBorders>
              <w:right w:val="single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a.*</w:t>
            </w:r>
          </w:p>
        </w:tc>
        <w:tc>
          <w:tcPr>
            <w:tcW w:w="5743" w:type="dxa"/>
            <w:tcBorders>
              <w:left w:val="single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Data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1045" w:type="dxa"/>
            <w:gridSpan w:val="26"/>
            <w:tcBorders>
              <w:right w:val="single" w:color="auto" w:sz="4" w:space="0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b.</w:t>
            </w:r>
          </w:p>
        </w:tc>
        <w:tc>
          <w:tcPr>
            <w:tcW w:w="5743" w:type="dxa"/>
            <w:tcBorders>
              <w:left w:val="single" w:color="auto" w:sz="4" w:space="0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Information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1045" w:type="dxa"/>
            <w:gridSpan w:val="26"/>
            <w:tcBorders>
              <w:right w:val="single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c.</w:t>
            </w:r>
          </w:p>
        </w:tc>
        <w:tc>
          <w:tcPr>
            <w:tcW w:w="5743" w:type="dxa"/>
            <w:tcBorders>
              <w:left w:val="single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Instructions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1045" w:type="dxa"/>
            <w:gridSpan w:val="26"/>
            <w:tcBorders>
              <w:right w:val="single" w:color="auto" w:sz="4" w:space="0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d.</w:t>
            </w:r>
          </w:p>
        </w:tc>
        <w:tc>
          <w:tcPr>
            <w:tcW w:w="5743" w:type="dxa"/>
            <w:tcBorders>
              <w:left w:val="single" w:color="auto" w:sz="4" w:space="0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0" w:type="auto"/>
            <w:gridSpan w:val="27"/>
            <w:shd w:val="clear" w:color="auto" w:fill="E5EE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106.I/O instruction Status tests various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1045" w:type="dxa"/>
            <w:gridSpan w:val="26"/>
            <w:tcBorders>
              <w:right w:val="single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a.</w:t>
            </w:r>
          </w:p>
        </w:tc>
        <w:tc>
          <w:tcPr>
            <w:tcW w:w="5743" w:type="dxa"/>
            <w:tcBorders>
              <w:left w:val="single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Control Conditions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1045" w:type="dxa"/>
            <w:gridSpan w:val="26"/>
            <w:tcBorders>
              <w:right w:val="single" w:color="auto" w:sz="4" w:space="0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b.*</w:t>
            </w:r>
          </w:p>
        </w:tc>
        <w:tc>
          <w:tcPr>
            <w:tcW w:w="5743" w:type="dxa"/>
            <w:tcBorders>
              <w:left w:val="single" w:color="auto" w:sz="4" w:space="0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Status conditions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1045" w:type="dxa"/>
            <w:gridSpan w:val="26"/>
            <w:tcBorders>
              <w:right w:val="single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c.</w:t>
            </w:r>
          </w:p>
        </w:tc>
        <w:tc>
          <w:tcPr>
            <w:tcW w:w="5743" w:type="dxa"/>
            <w:tcBorders>
              <w:left w:val="single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I/O device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1045" w:type="dxa"/>
            <w:gridSpan w:val="26"/>
            <w:tcBorders>
              <w:right w:val="single" w:color="auto" w:sz="4" w:space="0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d.</w:t>
            </w:r>
          </w:p>
        </w:tc>
        <w:tc>
          <w:tcPr>
            <w:tcW w:w="5743" w:type="dxa"/>
            <w:tcBorders>
              <w:left w:val="single" w:color="auto" w:sz="4" w:space="0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Memory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0" w:type="auto"/>
            <w:gridSpan w:val="27"/>
            <w:shd w:val="clear" w:color="auto" w:fill="E5EE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rocessor-I/O involves data transferring between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1045" w:type="dxa"/>
            <w:gridSpan w:val="26"/>
            <w:tcBorders>
              <w:right w:val="single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a.</w:t>
            </w:r>
          </w:p>
        </w:tc>
        <w:tc>
          <w:tcPr>
            <w:tcW w:w="5743" w:type="dxa"/>
            <w:tcBorders>
              <w:left w:val="single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Computers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1045" w:type="dxa"/>
            <w:gridSpan w:val="26"/>
            <w:tcBorders>
              <w:right w:val="single" w:color="auto" w:sz="4" w:space="0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b.*</w:t>
            </w:r>
          </w:p>
        </w:tc>
        <w:tc>
          <w:tcPr>
            <w:tcW w:w="5743" w:type="dxa"/>
            <w:tcBorders>
              <w:left w:val="single" w:color="auto" w:sz="4" w:space="0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Processor and I/O modules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1045" w:type="dxa"/>
            <w:gridSpan w:val="26"/>
            <w:tcBorders>
              <w:right w:val="single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c.</w:t>
            </w:r>
          </w:p>
        </w:tc>
        <w:tc>
          <w:tcPr>
            <w:tcW w:w="5743" w:type="dxa"/>
            <w:tcBorders>
              <w:left w:val="single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Registers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1045" w:type="dxa"/>
            <w:gridSpan w:val="26"/>
            <w:tcBorders>
              <w:right w:val="single" w:color="auto" w:sz="4" w:space="0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d.</w:t>
            </w:r>
          </w:p>
        </w:tc>
        <w:tc>
          <w:tcPr>
            <w:tcW w:w="5743" w:type="dxa"/>
            <w:tcBorders>
              <w:left w:val="single" w:color="auto" w:sz="4" w:space="0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User Processes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0" w:type="auto"/>
            <w:gridSpan w:val="27"/>
            <w:shd w:val="clear" w:color="auto" w:fill="E5EEC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107.I/O function allows to exchange data directly between an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1045" w:type="dxa"/>
            <w:gridSpan w:val="26"/>
            <w:tcBorders>
              <w:right w:val="single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a.</w:t>
            </w:r>
          </w:p>
        </w:tc>
        <w:tc>
          <w:tcPr>
            <w:tcW w:w="5743" w:type="dxa"/>
            <w:tcBorders>
              <w:left w:val="single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Process States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1045" w:type="dxa"/>
            <w:gridSpan w:val="26"/>
            <w:tcBorders>
              <w:right w:val="single" w:color="auto" w:sz="4" w:space="0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b.</w:t>
            </w:r>
          </w:p>
        </w:tc>
        <w:tc>
          <w:tcPr>
            <w:tcW w:w="5743" w:type="dxa"/>
            <w:tcBorders>
              <w:left w:val="single" w:color="auto" w:sz="4" w:space="0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Registers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1045" w:type="dxa"/>
            <w:gridSpan w:val="26"/>
            <w:tcBorders>
              <w:right w:val="single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c.*</w:t>
            </w:r>
          </w:p>
        </w:tc>
        <w:tc>
          <w:tcPr>
            <w:tcW w:w="5743" w:type="dxa"/>
            <w:tcBorders>
              <w:left w:val="single" w:color="auto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I/O module and the processor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1045" w:type="dxa"/>
            <w:gridSpan w:val="26"/>
            <w:tcBorders>
              <w:right w:val="single" w:color="auto" w:sz="4" w:space="0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d.</w:t>
            </w:r>
          </w:p>
        </w:tc>
        <w:tc>
          <w:tcPr>
            <w:tcW w:w="5743" w:type="dxa"/>
            <w:tcBorders>
              <w:left w:val="single" w:color="auto" w:sz="4" w:space="0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tLeast"/>
              <w:jc w:val="left"/>
              <w:textAlignment w:val="bottom"/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22222"/>
                <w:spacing w:val="0"/>
                <w:kern w:val="0"/>
                <w:sz w:val="19"/>
                <w:szCs w:val="19"/>
                <w:lang w:val="en-US" w:eastAsia="zh-CN" w:bidi="ar"/>
              </w:rPr>
              <w:t>I/O devices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Trang Phương" w:date="2023-01-18T12:05:25Z" w:initials="">
    <w:p w14:paraId="48230029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Hình thức thường được sử dụng để lưu trữ dữ liệu là BCD</w:t>
      </w:r>
    </w:p>
  </w:comment>
  <w:comment w:id="1" w:author="Trang Phương" w:date="2023-01-18T12:05:09Z" w:initials="">
    <w:p w14:paraId="678418BE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Binary code decimal</w:t>
      </w:r>
    </w:p>
  </w:comment>
  <w:comment w:id="2" w:author="Trang Phương" w:date="2023-01-18T12:08:32Z" w:initials="">
    <w:p w14:paraId="3D6C4AE1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Chương trình nguồn thường dùng ngôn ngữ bậc cao</w:t>
      </w:r>
    </w:p>
  </w:comment>
  <w:comment w:id="3" w:author="Trang Phương" w:date="2023-01-18T12:08:50Z" w:initials="">
    <w:p w14:paraId="72AE2CD6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C , C++, Java, Python,…</w:t>
      </w:r>
    </w:p>
  </w:comment>
  <w:comment w:id="4" w:author="Trang Phương" w:date="2023-01-18T12:11:18Z" w:initials="">
    <w:p w14:paraId="5F906952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Thiết bị bộ nhớ nào thường làm thiết bị bán dẫn</w:t>
      </w:r>
    </w:p>
  </w:comment>
  <w:comment w:id="5" w:author="Trang Phương" w:date="2023-01-18T12:12:09Z" w:initials="">
    <w:p w14:paraId="6DF11649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Random access memory</w:t>
      </w:r>
    </w:p>
  </w:comment>
  <w:comment w:id="6" w:author="Trang Phương" w:date="2023-01-18T12:13:44Z" w:initials="">
    <w:p w14:paraId="41BB5AF1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 xml:space="preserve">Bộ nhớ nhỏ và cực kì nhanh được gọi là: </w:t>
      </w:r>
    </w:p>
  </w:comment>
  <w:comment w:id="7" w:author="Trang Phương" w:date="2023-01-18T12:14:16Z" w:initials="">
    <w:p w14:paraId="01EB26E9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Bộ đệm</w:t>
      </w:r>
    </w:p>
  </w:comment>
  <w:comment w:id="8" w:author="Trang Phương" w:date="2023-01-18T12:14:39Z" w:initials="">
    <w:p w14:paraId="2EA60BB3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ALU sử dụng … để lưu trữ các kết quả trung gian.</w:t>
      </w:r>
    </w:p>
  </w:comment>
  <w:comment w:id="9" w:author="Trang Phương" w:date="2023-01-18T12:16:40Z" w:initials="">
    <w:p w14:paraId="153C12DB">
      <w:pPr>
        <w:pStyle w:val="26"/>
        <w:rPr>
          <w:rFonts w:hint="default"/>
          <w:lang w:val="en-US"/>
        </w:rPr>
      </w:pPr>
      <w:r>
        <w:annotationRef/>
      </w:r>
    </w:p>
  </w:comment>
  <w:comment w:id="10" w:author="Trang Phương" w:date="2023-01-18T12:17:31Z" w:initials="">
    <w:p w14:paraId="390C7E87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 xml:space="preserve">Khối điều khiển kiểm soát các khối khác bằng: </w:t>
      </w:r>
    </w:p>
  </w:comment>
  <w:comment w:id="11" w:author="Trang Phương" w:date="2023-01-18T12:17:50Z" w:initials="">
    <w:p w14:paraId="00990F3E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Tín hiệu về thời gian</w:t>
      </w:r>
    </w:p>
  </w:comment>
  <w:comment w:id="12" w:author="Trang Phương" w:date="2023-01-18T12:18:45Z" w:initials="">
    <w:p w14:paraId="305E0124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là những con số và được mã hóa bằng các kí tự, thường được sử dụng làm toán hạng</w:t>
      </w:r>
    </w:p>
  </w:comment>
  <w:comment w:id="13" w:author="Trang Phương" w:date="2023-01-18T12:19:30Z" w:initials="">
    <w:p w14:paraId="491C440D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Dữ liệu</w:t>
      </w:r>
    </w:p>
  </w:comment>
  <w:comment w:id="14" w:author="Trang Phương" w:date="2023-01-18T12:19:58Z" w:initials="">
    <w:p w14:paraId="4DB74D06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Cấu trúc bus đơn thường được sử dụng để kết nối thiết bị đầu ra/ vào.</w:t>
      </w:r>
    </w:p>
  </w:comment>
  <w:comment w:id="15" w:author="Trang Phương" w:date="2023-01-18T12:20:24Z" w:initials="">
    <w:p w14:paraId="54DE1547">
      <w:pPr>
        <w:pStyle w:val="26"/>
      </w:pPr>
      <w:r>
        <w:annotationRef/>
      </w:r>
    </w:p>
  </w:comment>
  <w:comment w:id="16" w:author="Trang Phương" w:date="2023-01-18T12:21:11Z" w:initials="">
    <w:p w14:paraId="2D1239B3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 xml:space="preserve">Giao diện in/out cần thiết để kết nối thiết bị in/out trong bus gồm : </w:t>
      </w:r>
    </w:p>
  </w:comment>
  <w:comment w:id="17" w:author="Trang Phương" w:date="2023-01-18T12:21:45Z" w:initials="">
    <w:p w14:paraId="4DC8074D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Bộ giải mã và thanh ghi,mạch điều khiển</w:t>
      </w:r>
    </w:p>
  </w:comment>
  <w:comment w:id="18" w:author="Trang Phương" w:date="2023-01-18T12:22:31Z" w:initials="">
    <w:p w14:paraId="66BB6443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Làm giảm thời gian truy cập bộ nhớ, chúng ta thường sử dụng:</w:t>
      </w:r>
    </w:p>
  </w:comment>
  <w:comment w:id="19" w:author="Trang Phương" w:date="2023-01-18T12:23:05Z" w:initials="">
    <w:p w14:paraId="26A6428B"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Bộ nhớ đệm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8230029" w15:done="0"/>
  <w15:commentEx w15:paraId="678418BE" w15:done="0"/>
  <w15:commentEx w15:paraId="3D6C4AE1" w15:done="0"/>
  <w15:commentEx w15:paraId="72AE2CD6" w15:done="0"/>
  <w15:commentEx w15:paraId="5F906952" w15:done="0"/>
  <w15:commentEx w15:paraId="6DF11649" w15:done="0"/>
  <w15:commentEx w15:paraId="41BB5AF1" w15:done="0"/>
  <w15:commentEx w15:paraId="01EB26E9" w15:done="0"/>
  <w15:commentEx w15:paraId="2EA60BB3" w15:done="0"/>
  <w15:commentEx w15:paraId="153C12DB" w15:done="0"/>
  <w15:commentEx w15:paraId="390C7E87" w15:done="0"/>
  <w15:commentEx w15:paraId="00990F3E" w15:done="0"/>
  <w15:commentEx w15:paraId="305E0124" w15:done="0"/>
  <w15:commentEx w15:paraId="491C440D" w15:done="0"/>
  <w15:commentEx w15:paraId="4DB74D06" w15:done="0"/>
  <w15:commentEx w15:paraId="54DE1547" w15:done="0"/>
  <w15:commentEx w15:paraId="2D1239B3" w15:done="0"/>
  <w15:commentEx w15:paraId="4DC8074D" w15:done="0"/>
  <w15:commentEx w15:paraId="66BB6443" w15:done="0"/>
  <w15:commentEx w15:paraId="26A6428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02E544"/>
    <w:multiLevelType w:val="singleLevel"/>
    <w:tmpl w:val="E502E544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Trang Phương">
    <w15:presenceInfo w15:providerId="WPS Office" w15:userId="36357391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214E2A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4453FA9"/>
    <w:rsid w:val="07211A18"/>
    <w:rsid w:val="0F12572D"/>
    <w:rsid w:val="14BF3F85"/>
    <w:rsid w:val="184D78DE"/>
    <w:rsid w:val="25C85BBF"/>
    <w:rsid w:val="31445DB2"/>
    <w:rsid w:val="3268644D"/>
    <w:rsid w:val="4DD027A4"/>
    <w:rsid w:val="5F9B3E81"/>
    <w:rsid w:val="685D01F2"/>
    <w:rsid w:val="6E214E2A"/>
    <w:rsid w:val="70D7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2023-01-11T03:47:00Z</dcterms:created>
  <dc:creator>nhan nguyen</dc:creator>
  <cp:lastModifiedBy>Trang Phương</cp:lastModifiedBy>
  <dcterms:modified xsi:type="dcterms:W3CDTF">2023-01-18T05:23:43Z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9CB083FDC5A14088AE0FC579C6CC5C65</vt:lpwstr>
  </property>
</Properties>
</file>