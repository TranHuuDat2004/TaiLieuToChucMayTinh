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highlight w:val="yellow"/>
        </w:rPr>
      </w:pPr>
    </w:p>
    <w:tbl>
      <w:tblPr>
        <w:tblStyle w:val="12"/>
        <w:tblW w:w="8374" w:type="dxa"/>
        <w:tblInd w:w="-16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4"/>
        <w:gridCol w:w="22"/>
        <w:gridCol w:w="3"/>
        <w:gridCol w:w="16"/>
        <w:gridCol w:w="4"/>
        <w:gridCol w:w="6"/>
        <w:gridCol w:w="4"/>
        <w:gridCol w:w="5"/>
        <w:gridCol w:w="3"/>
        <w:gridCol w:w="4"/>
        <w:gridCol w:w="10"/>
        <w:gridCol w:w="6"/>
        <w:gridCol w:w="3"/>
        <w:gridCol w:w="3"/>
        <w:gridCol w:w="9"/>
        <w:gridCol w:w="5"/>
        <w:gridCol w:w="12"/>
        <w:gridCol w:w="19"/>
        <w:gridCol w:w="31"/>
        <w:gridCol w:w="2"/>
        <w:gridCol w:w="12"/>
        <w:gridCol w:w="25"/>
        <w:gridCol w:w="44"/>
        <w:gridCol w:w="18"/>
        <w:gridCol w:w="25"/>
        <w:gridCol w:w="397"/>
        <w:gridCol w:w="5882"/>
        <w:gridCol w:w="1400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" w:type="dxa"/>
            <w:gridSpan w:val="2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0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1.</w:t>
            </w:r>
          </w:p>
        </w:tc>
        <w:tc>
          <w:tcPr>
            <w:tcW w:w="7989" w:type="dxa"/>
            <w:gridSpan w:val="26"/>
            <w:tcBorders>
              <w:right w:val="single" w:color="auto" w:sz="4" w:space="0"/>
            </w:tcBorders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The ______ format is usually used to store data .</w:t>
            </w:r>
            <w:commentRangeEnd w:id="0"/>
            <w:r>
              <w:commentReference w:id="0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1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89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BCD *</w:t>
            </w:r>
            <w:commentRangeEnd w:id="1"/>
            <w:r>
              <w:commentReference w:id="1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" w:type="dxa"/>
            <w:gridSpan w:val="2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89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Decimal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89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Hecadecimal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" w:type="dxa"/>
            <w:gridSpan w:val="2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89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Octal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tcBorders>
              <w:right w:val="single" w:color="auto" w:sz="4" w:space="0"/>
            </w:tcBorders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2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 source program is usually in _______ .</w:t>
            </w:r>
            <w:commentRangeEnd w:id="2"/>
            <w:r>
              <w:commentReference w:id="2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8" w:type="dxa"/>
            <w:gridSpan w:val="3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86" w:type="dxa"/>
            <w:gridSpan w:val="25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Assembly language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8" w:type="dxa"/>
            <w:gridSpan w:val="3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86" w:type="dxa"/>
            <w:gridSpan w:val="25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Machine level language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8" w:type="dxa"/>
            <w:gridSpan w:val="3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3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86" w:type="dxa"/>
            <w:gridSpan w:val="25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High-level language*</w:t>
            </w:r>
            <w:commentRangeEnd w:id="3"/>
            <w:r>
              <w:rPr>
                <w:color w:val="FF0000"/>
              </w:rPr>
              <w:commentReference w:id="3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8" w:type="dxa"/>
            <w:gridSpan w:val="3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86" w:type="dxa"/>
            <w:gridSpan w:val="25"/>
            <w:tcBorders>
              <w:left w:val="single" w:color="auto" w:sz="4" w:space="0"/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Natural language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" w:type="dxa"/>
            <w:gridSpan w:val="2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  <w:t>3.</w:t>
            </w:r>
          </w:p>
        </w:tc>
        <w:tc>
          <w:tcPr>
            <w:tcW w:w="7989" w:type="dxa"/>
            <w:gridSpan w:val="26"/>
            <w:tcBorders>
              <w:right w:val="single" w:color="auto" w:sz="4" w:space="0"/>
            </w:tcBorders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4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Which memory device is generally made of semi-conductors ?</w:t>
            </w:r>
            <w:commentRangeEnd w:id="4"/>
            <w:r>
              <w:commentReference w:id="4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5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89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RAM *</w:t>
            </w:r>
            <w:commentRangeEnd w:id="5"/>
            <w:r>
              <w:rPr>
                <w:color w:val="FF0000"/>
              </w:rPr>
              <w:commentReference w:id="5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" w:type="dxa"/>
            <w:gridSpan w:val="2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89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Hard-disk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89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Floppy disk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" w:type="dxa"/>
            <w:gridSpan w:val="2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89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Cd disk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tcBorders>
              <w:right w:val="single" w:color="auto" w:sz="4" w:space="0"/>
            </w:tcBorders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6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4.The small extremely fast, RAM’s are called as _______ .</w:t>
            </w:r>
            <w:commentRangeEnd w:id="6"/>
            <w:r>
              <w:commentReference w:id="6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3" w:type="dxa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7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8011" w:type="dxa"/>
            <w:gridSpan w:val="2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Cache*</w:t>
            </w:r>
            <w:commentRangeEnd w:id="7"/>
            <w:r>
              <w:rPr>
                <w:color w:val="FF0000"/>
              </w:rPr>
              <w:commentReference w:id="7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3" w:type="dxa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8011" w:type="dxa"/>
            <w:gridSpan w:val="2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Heaps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3" w:type="dxa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8011" w:type="dxa"/>
            <w:gridSpan w:val="2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Accumulators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3" w:type="dxa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8011" w:type="dxa"/>
            <w:gridSpan w:val="2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Stacks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8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5.The ALU makes use of _______ to store the intermediate results .</w:t>
            </w:r>
            <w:commentRangeEnd w:id="8"/>
            <w:r>
              <w:commentReference w:id="8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" w:type="dxa"/>
            <w:gridSpan w:val="14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9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24" w:type="dxa"/>
            <w:gridSpan w:val="14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Accumulators*</w:t>
            </w:r>
            <w:commentRangeEnd w:id="9"/>
            <w:r>
              <w:rPr>
                <w:color w:val="FF0000"/>
              </w:rPr>
              <w:commentReference w:id="9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" w:type="dxa"/>
            <w:gridSpan w:val="14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24" w:type="dxa"/>
            <w:gridSpan w:val="14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Registers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" w:type="dxa"/>
            <w:gridSpan w:val="14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24" w:type="dxa"/>
            <w:gridSpan w:val="14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Heap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" w:type="dxa"/>
            <w:gridSpan w:val="14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24" w:type="dxa"/>
            <w:gridSpan w:val="14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Stack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commentRangeStart w:id="10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6.The control unit controls other units by generating ____ .</w:t>
            </w:r>
            <w:commentRangeEnd w:id="10"/>
            <w:r>
              <w:commentReference w:id="10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3" w:type="dxa"/>
            <w:gridSpan w:val="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61" w:type="dxa"/>
            <w:gridSpan w:val="2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Control signals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3" w:type="dxa"/>
            <w:gridSpan w:val="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11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61" w:type="dxa"/>
            <w:gridSpan w:val="2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Timing signals*</w:t>
            </w:r>
            <w:commentRangeEnd w:id="11"/>
            <w:r>
              <w:rPr>
                <w:color w:val="FF0000"/>
              </w:rPr>
              <w:commentReference w:id="11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3" w:type="dxa"/>
            <w:gridSpan w:val="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61" w:type="dxa"/>
            <w:gridSpan w:val="2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Transfer signals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3" w:type="dxa"/>
            <w:gridSpan w:val="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61" w:type="dxa"/>
            <w:gridSpan w:val="2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Command Signals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12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7.______ are numbers and encoded characters, generally used as operands .</w:t>
            </w:r>
            <w:commentRangeEnd w:id="12"/>
            <w:r>
              <w:commentReference w:id="12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Input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13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Data*</w:t>
            </w:r>
            <w:commentRangeEnd w:id="13"/>
            <w:r>
              <w:rPr>
                <w:color w:val="FF0000"/>
              </w:rPr>
              <w:commentReference w:id="13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Information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Stored Values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14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8.______ bus structure is usually used to connect I/O devices .</w:t>
            </w:r>
            <w:commentRangeEnd w:id="14"/>
            <w:r>
              <w:commentReference w:id="14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7" w:hRule="atLeast"/>
        </w:trPr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15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Single*</w:t>
            </w:r>
            <w:commentRangeEnd w:id="15"/>
            <w:r>
              <w:rPr>
                <w:color w:val="FF0000"/>
              </w:rPr>
              <w:commentReference w:id="15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Multiple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Star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Ra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16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9.The I/O interface required to connect the I/O device to the bus consists of ______ </w:t>
            </w:r>
            <w:commentRangeEnd w:id="16"/>
            <w:r>
              <w:commentReference w:id="16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</w:trPr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Address decoder and registers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Control circuits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17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Both a and b*</w:t>
            </w:r>
            <w:commentRangeEnd w:id="17"/>
            <w:r>
              <w:rPr>
                <w:color w:val="FF0000"/>
              </w:rPr>
              <w:commentReference w:id="17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Only 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tcBorders>
              <w:bottom w:val="single" w:color="auto" w:sz="4" w:space="0"/>
            </w:tcBorders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18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10.To reduce the memory access time we generally make use of ______ .</w:t>
            </w:r>
            <w:commentRangeEnd w:id="18"/>
            <w:r>
              <w:commentReference w:id="18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Heaps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Higher capacity RAM’s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SDRAM’s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19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Cache’s*</w:t>
            </w:r>
            <w:commentRangeEnd w:id="19"/>
            <w:r>
              <w:rPr>
                <w:color w:val="FF0000"/>
              </w:rPr>
              <w:commentReference w:id="19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commentRangeStart w:id="20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_____ is generally used to increase the apparent size of physical memory .</w:t>
            </w:r>
            <w:commentRangeEnd w:id="20"/>
            <w:r>
              <w:commentReference w:id="20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Secondary memory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21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Virtual memory*</w:t>
            </w:r>
            <w:commentRangeEnd w:id="21"/>
            <w:r>
              <w:rPr>
                <w:color w:val="FF0000"/>
              </w:rPr>
              <w:commentReference w:id="21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Hard-disk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Disks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12.MFC stands for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Memory Format Caches.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Memory Function Complete.*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Memory Find Command.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Mass Format Command.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22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13.The time delay between two successive initiation of memory operation _______ .</w:t>
            </w:r>
            <w:commentRangeEnd w:id="22"/>
            <w:r>
              <w:commentReference w:id="22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5" w:type="dxa"/>
            <w:gridSpan w:val="1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849" w:type="dxa"/>
            <w:gridSpan w:val="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Memory access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5" w:type="dxa"/>
            <w:gridSpan w:val="1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849" w:type="dxa"/>
            <w:gridSpan w:val="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Memory search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5" w:type="dxa"/>
            <w:gridSpan w:val="1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849" w:type="dxa"/>
            <w:gridSpan w:val="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Memory cycle time*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5" w:type="dxa"/>
            <w:gridSpan w:val="1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849" w:type="dxa"/>
            <w:gridSpan w:val="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Instruction delay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23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14.The decoded instruction is stored in ______ .</w:t>
            </w:r>
            <w:commentRangeEnd w:id="23"/>
            <w:r>
              <w:commentReference w:id="23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24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IR*</w:t>
            </w:r>
            <w:commentRangeEnd w:id="24"/>
            <w:r>
              <w:rPr>
                <w:color w:val="FF0000"/>
              </w:rPr>
              <w:commentReference w:id="24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PC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Registers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MDR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  <w:commentRangeStart w:id="25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5.During the execution of a program which gets initialized first ?</w:t>
            </w:r>
            <w:commentRangeEnd w:id="25"/>
            <w:r>
              <w:commentReference w:id="25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MDR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26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PC*</w:t>
            </w:r>
            <w:commentRangeEnd w:id="26"/>
            <w:r>
              <w:rPr>
                <w:color w:val="FF0000"/>
              </w:rPr>
              <w:commentReference w:id="26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MAR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27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16.Which of the register/s of the processor is/are connected to Memory Bus ?</w:t>
            </w:r>
            <w:commentRangeEnd w:id="27"/>
            <w:r>
              <w:commentReference w:id="27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PC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MAR*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Both a and 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28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17.ISP stands for,</w:t>
            </w:r>
            <w:commentRangeEnd w:id="28"/>
            <w:r>
              <w:commentReference w:id="28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Instruction Set Processor*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Information Standard Processing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Interchange Standard Protocol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Interrupt Service Procedure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29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18.The internal Components of the processor are connected by _______ .</w:t>
            </w:r>
            <w:commentRangeEnd w:id="29"/>
            <w:r>
              <w:commentReference w:id="29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Processor intra-connectivity circuitry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30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Processor bus*</w:t>
            </w:r>
            <w:commentRangeEnd w:id="30"/>
            <w:r>
              <w:rPr>
                <w:color w:val="FF0000"/>
              </w:rPr>
              <w:commentReference w:id="30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Memory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Rambus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31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19._____ is used to choose between increment the PC or performing ALU operations .</w:t>
            </w:r>
            <w:commentRangeEnd w:id="31"/>
            <w:r>
              <w:commentReference w:id="31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Conditional codes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32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Multiplexer*</w:t>
            </w:r>
            <w:commentRangeEnd w:id="32"/>
            <w:r>
              <w:rPr>
                <w:color w:val="FF0000"/>
              </w:rPr>
              <w:commentReference w:id="32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Control unit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None of these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33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20.The registers, ALU and the interconnection between them are collectively called as _____ .</w:t>
            </w:r>
            <w:commentRangeEnd w:id="33"/>
            <w:r>
              <w:commentReference w:id="33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8" w:type="dxa"/>
            <w:gridSpan w:val="3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86" w:type="dxa"/>
            <w:gridSpan w:val="25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Process route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8" w:type="dxa"/>
            <w:gridSpan w:val="3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86" w:type="dxa"/>
            <w:gridSpan w:val="25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Information trail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8" w:type="dxa"/>
            <w:gridSpan w:val="3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86" w:type="dxa"/>
            <w:gridSpan w:val="25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Information path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8" w:type="dxa"/>
            <w:gridSpan w:val="3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86" w:type="dxa"/>
            <w:gridSpan w:val="25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Data path*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34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21.During the execution of the instructions, a copy of the instructions is placed in the ______ </w:t>
            </w:r>
            <w:commentRangeEnd w:id="34"/>
            <w:r>
              <w:commentReference w:id="34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" w:type="dxa"/>
            <w:gridSpan w:val="1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36" w:type="dxa"/>
            <w:gridSpan w:val="1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Register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" w:type="dxa"/>
            <w:gridSpan w:val="1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36" w:type="dxa"/>
            <w:gridSpan w:val="1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RAM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" w:type="dxa"/>
            <w:gridSpan w:val="1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36" w:type="dxa"/>
            <w:gridSpan w:val="1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System heap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" w:type="dxa"/>
            <w:gridSpan w:val="1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36" w:type="dxa"/>
            <w:gridSpan w:val="1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Cache*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35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22.Two processors A and B have clock frequencies of 700 Mhz and 900 Mhz respectively. Suppose A can execute an instruction with an average of 3 steps and B can execute with an average of 5 steps. For the execution of the same instruction which processor is faster ?</w:t>
            </w:r>
            <w:commentRangeEnd w:id="35"/>
            <w:r>
              <w:commentReference w:id="35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A*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Both take the same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Insuffient information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36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23.A processor performing fetch or decoding of different instruction during the execution of another instruction is called ______ .</w:t>
            </w:r>
            <w:commentRangeEnd w:id="36"/>
            <w:r>
              <w:commentReference w:id="36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Super-scaling 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Pipe-lining*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Parallel Computation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None of these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37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24.The clock rate of the processor can be improved by</w:t>
            </w:r>
            <w:commentRangeEnd w:id="37"/>
            <w:r>
              <w:commentReference w:id="37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Improving the IC technology of the logic circuits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Reducing the amount of processing done in one step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By using overclocking method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38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All of the above*</w:t>
            </w:r>
            <w:commentRangeEnd w:id="38"/>
            <w:r>
              <w:rPr>
                <w:color w:val="FF0000"/>
              </w:rPr>
              <w:commentReference w:id="38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39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25.An optimizing Compiler does,</w:t>
            </w:r>
            <w:commentRangeEnd w:id="39"/>
            <w:r>
              <w:commentReference w:id="39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3" w:type="dxa"/>
            <w:gridSpan w:val="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61" w:type="dxa"/>
            <w:gridSpan w:val="2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Better compilation of the given piece of code.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3" w:type="dxa"/>
            <w:gridSpan w:val="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commentRangeStart w:id="40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61" w:type="dxa"/>
            <w:gridSpan w:val="2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Takes advantage of the type of processor and reduces its process time.</w:t>
            </w:r>
            <w:commentRangeEnd w:id="40"/>
            <w:r>
              <w:rPr>
                <w:color w:val="FF0000"/>
              </w:rPr>
              <w:commentReference w:id="40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3" w:type="dxa"/>
            <w:gridSpan w:val="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61" w:type="dxa"/>
            <w:gridSpan w:val="2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Does better memory management.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3" w:type="dxa"/>
            <w:gridSpan w:val="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61" w:type="dxa"/>
            <w:gridSpan w:val="2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Both a and c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41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26.SPEC stands for,</w:t>
            </w:r>
            <w:commentRangeEnd w:id="41"/>
            <w:r>
              <w:commentReference w:id="41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Standard Performance Evaluation Code.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System Processing Enhancing Code.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System Performance Evaluation Corporation.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Standard Processing Enhancement Corporation.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42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27.When Performing a looping operation, the instruction gets stored in the ______ .</w:t>
            </w:r>
            <w:commentRangeEnd w:id="42"/>
            <w:r>
              <w:commentReference w:id="42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Registers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Cache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System Heap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System stack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43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28.CISC stands for</w:t>
            </w:r>
            <w:commentRangeEnd w:id="43"/>
            <w:r>
              <w:commentReference w:id="43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Complete Instruction Sequential Compilation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Computer Integrated Sequential Compiler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Complex Instruction Set Computer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Complex Instruction Sequential Compilation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44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29.The different modes of operation of a computer is</w:t>
            </w:r>
            <w:commentRangeEnd w:id="44"/>
            <w:r>
              <w:commentReference w:id="44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User and System mode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commentRangeStart w:id="45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User and Supervisor mode</w:t>
            </w:r>
            <w:commentRangeEnd w:id="45"/>
            <w:r>
              <w:rPr>
                <w:color w:val="FF0000"/>
              </w:rPr>
              <w:commentReference w:id="45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Supervisor and Trace mode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Supervisor,User and Trace mode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46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30.If the instruction, Add R1,R2,R3 is executed in a system which is pipe-lined, then the value of S is (Where S is term of the Basic performance equation)</w:t>
            </w:r>
            <w:commentRangeEnd w:id="46"/>
            <w:r>
              <w:commentReference w:id="46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" w:type="dxa"/>
            <w:gridSpan w:val="14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24" w:type="dxa"/>
            <w:gridSpan w:val="14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" w:type="dxa"/>
            <w:gridSpan w:val="14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24" w:type="dxa"/>
            <w:gridSpan w:val="14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~2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" w:type="dxa"/>
            <w:gridSpan w:val="14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commentRangeStart w:id="47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24" w:type="dxa"/>
            <w:gridSpan w:val="14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~1</w:t>
            </w:r>
            <w:commentRangeEnd w:id="47"/>
            <w:r>
              <w:commentReference w:id="47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" w:type="dxa"/>
            <w:gridSpan w:val="14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24" w:type="dxa"/>
            <w:gridSpan w:val="14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48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31.The instructions which can be run only supervisor mode are</w:t>
            </w:r>
            <w:commentRangeEnd w:id="48"/>
            <w:r>
              <w:commentReference w:id="48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Non-privileged instructions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System instructions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commentRangeStart w:id="49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Privileged instructions</w:t>
            </w:r>
            <w:commentRangeEnd w:id="49"/>
            <w:r>
              <w:rPr>
                <w:color w:val="FF0000"/>
              </w:rPr>
              <w:commentReference w:id="49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Exception instructions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50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32.A privilege exception is raised,</w:t>
            </w:r>
            <w:commentRangeEnd w:id="50"/>
            <w:r>
              <w:commentReference w:id="50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3" w:type="dxa"/>
            <w:gridSpan w:val="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61" w:type="dxa"/>
            <w:gridSpan w:val="2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When a process tries to change the mode of the system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3" w:type="dxa"/>
            <w:gridSpan w:val="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61" w:type="dxa"/>
            <w:gridSpan w:val="2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When a process tries to change the piority level of the other processes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3" w:type="dxa"/>
            <w:gridSpan w:val="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61" w:type="dxa"/>
            <w:gridSpan w:val="2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When a process tries to access the memory allocated to other user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3" w:type="dxa"/>
            <w:gridSpan w:val="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61" w:type="dxa"/>
            <w:gridSpan w:val="2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All of the above*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51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33.How is a privilege exception dealt ?</w:t>
            </w:r>
            <w:commentRangeEnd w:id="51"/>
            <w:r>
              <w:commentReference w:id="51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commentRangeStart w:id="52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The program is alted and the system switches into supervisor mode and restarts the program execution</w:t>
            </w:r>
            <w:commentRangeEnd w:id="52"/>
            <w:r>
              <w:rPr>
                <w:color w:val="FF0000"/>
              </w:rPr>
              <w:commentReference w:id="52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The Program is stopped and removed from the queue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The system switches the mode and starts the execution of a new process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The system switches mode and runs the debugger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53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34.After reset, CPU begins execution of instruction from memory address</w:t>
            </w:r>
            <w:commentRangeEnd w:id="53"/>
            <w:r>
              <w:commentReference w:id="53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0101H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8000H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commentRangeStart w:id="54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0000H</w:t>
            </w:r>
            <w:commentRangeEnd w:id="54"/>
            <w:r>
              <w:commentReference w:id="54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FFFFH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55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35.Synchronous means _______ </w:t>
            </w:r>
            <w:commentRangeEnd w:id="55"/>
            <w:r>
              <w:commentReference w:id="55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3" w:type="dxa"/>
            <w:gridSpan w:val="22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811" w:type="dxa"/>
            <w:gridSpan w:val="6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At irregular intervals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3" w:type="dxa"/>
            <w:gridSpan w:val="22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56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811" w:type="dxa"/>
            <w:gridSpan w:val="6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At same time</w:t>
            </w:r>
            <w:commentRangeEnd w:id="56"/>
            <w:r>
              <w:commentReference w:id="56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3" w:type="dxa"/>
            <w:gridSpan w:val="22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811" w:type="dxa"/>
            <w:gridSpan w:val="6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At variable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3" w:type="dxa"/>
            <w:gridSpan w:val="22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811" w:type="dxa"/>
            <w:gridSpan w:val="6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None of these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36.Synchronous means _______ 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At irregular intervals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At same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At variable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None of these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57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37.When CPU is executing a Program that is part of the Operating System, it is said to be in</w:t>
            </w:r>
            <w:commentRangeEnd w:id="57"/>
            <w:r>
              <w:commentReference w:id="57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Interrupt mode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System mode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Half mode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Simplex mode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58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38.IC chips based on packaging density are</w:t>
            </w:r>
            <w:commentRangeEnd w:id="58"/>
            <w:r>
              <w:commentReference w:id="58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Small-Scale Integration (SSI): Up to 12 gates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Medium-Scale Integration (MSI): 12–99 gates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Small- Scale Integration (SSI): Up to 14 gates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Both a and 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59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39.In a sequential memory, the words are stored in and out in a sequence.</w:t>
            </w:r>
            <w:commentRangeEnd w:id="59"/>
            <w:r>
              <w:commentReference w:id="59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Write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Read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Write/Read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All of the above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60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40.A memory stores data for processing and the instructions for _________.</w:t>
            </w:r>
            <w:commentRangeEnd w:id="60"/>
            <w:r>
              <w:commentReference w:id="60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3" w:type="dxa"/>
            <w:gridSpan w:val="22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811" w:type="dxa"/>
            <w:gridSpan w:val="6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Result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3" w:type="dxa"/>
            <w:gridSpan w:val="22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811" w:type="dxa"/>
            <w:gridSpan w:val="6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Execution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3" w:type="dxa"/>
            <w:gridSpan w:val="22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811" w:type="dxa"/>
            <w:gridSpan w:val="6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Progress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3" w:type="dxa"/>
            <w:gridSpan w:val="22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811" w:type="dxa"/>
            <w:gridSpan w:val="6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All of the above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61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41.Number of stored bits per unit area, which determines overall storage capacity and memory cost per bit.</w:t>
            </w:r>
            <w:commentRangeEnd w:id="61"/>
            <w:r>
              <w:commentReference w:id="61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Area Efficiency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Access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Power Consumption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None of the above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42.The _______________ of the desired memory location is applied to the address input terminals.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gridSpan w:val="25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724" w:type="dxa"/>
            <w:gridSpan w:val="3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gridSpan w:val="25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724" w:type="dxa"/>
            <w:gridSpan w:val="3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Address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gridSpan w:val="25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724" w:type="dxa"/>
            <w:gridSpan w:val="3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Number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gridSpan w:val="25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724" w:type="dxa"/>
            <w:gridSpan w:val="3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Level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43.In a sequential memory, the words are stored in and read out in a_______________ 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3" w:type="dxa"/>
            <w:gridSpan w:val="22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811" w:type="dxa"/>
            <w:gridSpan w:val="6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Parallel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3" w:type="dxa"/>
            <w:gridSpan w:val="22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811" w:type="dxa"/>
            <w:gridSpan w:val="6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Sequence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3" w:type="dxa"/>
            <w:gridSpan w:val="22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811" w:type="dxa"/>
            <w:gridSpan w:val="6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Length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3" w:type="dxa"/>
            <w:gridSpan w:val="22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811" w:type="dxa"/>
            <w:gridSpan w:val="6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None of the above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44.I/O function allows to exchange data directly between an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5" w:type="dxa"/>
            <w:gridSpan w:val="24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749" w:type="dxa"/>
            <w:gridSpan w:val="4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Process States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5" w:type="dxa"/>
            <w:gridSpan w:val="24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749" w:type="dxa"/>
            <w:gridSpan w:val="4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Registers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5" w:type="dxa"/>
            <w:gridSpan w:val="24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749" w:type="dxa"/>
            <w:gridSpan w:val="4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I/O module and the processor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5" w:type="dxa"/>
            <w:gridSpan w:val="24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749" w:type="dxa"/>
            <w:gridSpan w:val="4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I/O devices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45.Cache memory is intended to provide memory access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Fastest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Slow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Very Slow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Fast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46.Data stores in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Monitor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Mouse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secondary storage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Keyboard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47.Interrupts are provided primarily as a way to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Improve processor utilization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Improve processor execution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Improve processor control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Improve processor speed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48.Index register involves adding an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" w:type="dxa"/>
            <w:gridSpan w:val="1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36" w:type="dxa"/>
            <w:gridSpan w:val="1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Index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" w:type="dxa"/>
            <w:gridSpan w:val="1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36" w:type="dxa"/>
            <w:gridSpan w:val="1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Instruction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" w:type="dxa"/>
            <w:gridSpan w:val="1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36" w:type="dxa"/>
            <w:gridSpan w:val="1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Information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" w:type="dxa"/>
            <w:gridSpan w:val="1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36" w:type="dxa"/>
            <w:gridSpan w:val="1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I/O device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49.Program counter contains the address of the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Next programs to be fetched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Previous programs to be fetched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Previous information to be fetched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Next information to be fetched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50.Memory modules consist of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Set of Instructions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Set of Registers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Set of Locations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Set of Programs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51.Processor is often referred to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5" w:type="dxa"/>
            <w:gridSpan w:val="1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849" w:type="dxa"/>
            <w:gridSpan w:val="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Central Processing Unit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5" w:type="dxa"/>
            <w:gridSpan w:val="1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849" w:type="dxa"/>
            <w:gridSpan w:val="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Hardware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5" w:type="dxa"/>
            <w:gridSpan w:val="1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849" w:type="dxa"/>
            <w:gridSpan w:val="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System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5" w:type="dxa"/>
            <w:gridSpan w:val="1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849" w:type="dxa"/>
            <w:gridSpan w:val="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I/O Modules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52.Segment pointers divided memory into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Register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Process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Segments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Scaling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53.The set of all logical addresses generated by a program is referred to as a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" w:type="dxa"/>
            <w:gridSpan w:val="14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24" w:type="dxa"/>
            <w:gridSpan w:val="14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Memory Addresses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" w:type="dxa"/>
            <w:gridSpan w:val="14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24" w:type="dxa"/>
            <w:gridSpan w:val="14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Physical Addresses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" w:type="dxa"/>
            <w:gridSpan w:val="14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24" w:type="dxa"/>
            <w:gridSpan w:val="14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Logical address Space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" w:type="dxa"/>
            <w:gridSpan w:val="14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24" w:type="dxa"/>
            <w:gridSpan w:val="14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Buffer Addresses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54.Instruction register contains the instructions most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recently deleted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Recently fetched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Recently updated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Recently executed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55.The unit of data exchange between cache and main memory is known as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Cache Memory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Cache Size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Block Size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Mapping Function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56.Address registers contain main memory addresses of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Scheduling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Registers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Protocols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Data and instruction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57.Stack pointer is a register that points to the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Pop the stack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Push the stack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Top of the stack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7" w:type="dxa"/>
            <w:gridSpan w:val="23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767" w:type="dxa"/>
            <w:gridSpan w:val="5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Bottom of the stack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58.Cache size issue can have significant impact 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input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output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Information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Performance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59.In data processing, processor perform some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Arithmetic or logic operation on information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Arithmetic or logic operation on instruction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Arithmetic or logic operation on programs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bookmarkStart w:id="0" w:name="_GoBack" w:colFirst="0" w:colLast="1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Arithmetic or logic operation on data</w:t>
            </w:r>
          </w:p>
        </w:tc>
      </w:tr>
      <w:bookmarkEnd w:id="0"/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60.Data and instructions that are being used frequently are stored in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Cache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Block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hard disk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main memory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61.PerformanceX = 1/ Execution Time x the given relation shows that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Performance is increased when execution time is decreased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Performance is increased when execution time is increased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Performance is decreased when execution time is decreased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None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62.The processor having Clock cycle of 0.25ns will have the clock rate of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2GHz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3GHz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4GHz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8GHz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63.The valid and unimpeachable measurement of performance of any computer is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Clock rate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Instruction set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Execution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Delay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64.The native MIPS has the MIPS measurement of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MIPS = Instruction count/(Execution time)10^6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MIPS = Instruction count/(Execution time)10^3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MIPS = Instruction count/Execution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MIPS = (Execution time)10^6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65.</w:t>
            </w:r>
            <w:commentRangeStart w:id="62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If computer A execute a program in 10 seconds and computer B runs the same in 15 seconds, how much faster is computer A than computer B</w:t>
            </w:r>
            <w:commentRangeEnd w:id="62"/>
            <w:r>
              <w:commentReference w:id="62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1.4 times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1.5 times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5.1 times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</w:t>
            </w:r>
            <w:commentRangeStart w:id="63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6.For two computers X and Y, if the performance of computer X is greater than the performance of computer Y, we have</w:t>
            </w:r>
            <w:commentRangeEnd w:id="63"/>
            <w:r>
              <w:commentReference w:id="63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" w:type="dxa"/>
            <w:gridSpan w:val="13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27" w:type="dxa"/>
            <w:gridSpan w:val="15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PerformanceX =2PerformanceX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" w:type="dxa"/>
            <w:gridSpan w:val="13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27" w:type="dxa"/>
            <w:gridSpan w:val="15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PerformanceX =PerformanceX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" w:type="dxa"/>
            <w:gridSpan w:val="13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27" w:type="dxa"/>
            <w:gridSpan w:val="15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PerformanceX &lt; PerformanceY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" w:type="dxa"/>
            <w:gridSpan w:val="13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927" w:type="dxa"/>
            <w:gridSpan w:val="15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PerformanceX &gt; PerformanceY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67.The total amount of work done during execution, in a given time is referred to as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Response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Execution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Through put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Delay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64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68.To increase the performance of the computer its through put is increased by</w:t>
            </w:r>
            <w:commentRangeEnd w:id="64"/>
            <w:r>
              <w:commentReference w:id="64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7" w:type="dxa"/>
            <w:gridSpan w:val="20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847" w:type="dxa"/>
            <w:gridSpan w:val="8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Replacing processor with faster version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7" w:type="dxa"/>
            <w:gridSpan w:val="20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847" w:type="dxa"/>
            <w:gridSpan w:val="8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Replacing input/output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7" w:type="dxa"/>
            <w:gridSpan w:val="20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847" w:type="dxa"/>
            <w:gridSpan w:val="8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Replacing Operating System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7" w:type="dxa"/>
            <w:gridSpan w:val="20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847" w:type="dxa"/>
            <w:gridSpan w:val="8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Replacing Cache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69.Computer A having clock cycle time of 250 ps and cycle per instruction of 2.0 for some programs, and computer B having clock cycle time of 500 ps and a cycle per instruction of 1.2 for the same program. Which one is faster for this program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Computer A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Computer 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Both will have same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None of the above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65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70.When the PC having Clock rate of 2 and the CPU clock cycle for a program is 4 then Execution time of this computer for a program will be</w:t>
            </w:r>
            <w:commentRangeEnd w:id="65"/>
            <w:r>
              <w:commentReference w:id="65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1.5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1.75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66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71.The time between the start and the end of program execution is known as</w:t>
            </w:r>
            <w:commentRangeEnd w:id="66"/>
            <w:r>
              <w:commentReference w:id="66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Response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Execution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Delay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both a and 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72.Computer B having execution time 110 ns and computer A having 1001 then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 is 9.1 times as fast as B for programs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B is 9.1 times as fast as A for programs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 is 8 times as fast as B for programs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 is 8 times as fast as A for programs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73.A first goal of compiler writer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Correctness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Fast performance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Callee saving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Data dependence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67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74.In 32-bit addressing mode, the address field is either 1 byte or</w:t>
            </w:r>
            <w:commentRangeEnd w:id="67"/>
            <w:r>
              <w:commentReference w:id="67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" w:type="dxa"/>
            <w:gridSpan w:val="13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27" w:type="dxa"/>
            <w:gridSpan w:val="15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 bytes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" w:type="dxa"/>
            <w:gridSpan w:val="13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27" w:type="dxa"/>
            <w:gridSpan w:val="15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 bytes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" w:type="dxa"/>
            <w:gridSpan w:val="13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27" w:type="dxa"/>
            <w:gridSpan w:val="15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4 bytes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" w:type="dxa"/>
            <w:gridSpan w:val="13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27" w:type="dxa"/>
            <w:gridSpan w:val="15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 bytes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75.The operation is normally specified in one field, known as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8" w:type="dxa"/>
            <w:gridSpan w:val="15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16" w:type="dxa"/>
            <w:gridSpan w:val="13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Oprand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8" w:type="dxa"/>
            <w:gridSpan w:val="15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16" w:type="dxa"/>
            <w:gridSpan w:val="13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Opcode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8" w:type="dxa"/>
            <w:gridSpan w:val="15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16" w:type="dxa"/>
            <w:gridSpan w:val="13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Operation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8" w:type="dxa"/>
            <w:gridSpan w:val="15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16" w:type="dxa"/>
            <w:gridSpan w:val="13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Instruction count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76.The length of 80x86 instructions can vary between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7" w:type="dxa"/>
            <w:gridSpan w:val="5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67" w:type="dxa"/>
            <w:gridSpan w:val="23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 to 10 bytes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7" w:type="dxa"/>
            <w:gridSpan w:val="5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67" w:type="dxa"/>
            <w:gridSpan w:val="23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 to 8 bytes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7" w:type="dxa"/>
            <w:gridSpan w:val="5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67" w:type="dxa"/>
            <w:gridSpan w:val="23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 to 17 bytes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7" w:type="dxa"/>
            <w:gridSpan w:val="5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967" w:type="dxa"/>
            <w:gridSpan w:val="23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1 to 17 bytes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7</w:t>
            </w:r>
            <w:commentRangeStart w:id="68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7.CPU provides enabling signals through</w:t>
            </w:r>
            <w:commentRangeEnd w:id="68"/>
            <w:r>
              <w:commentReference w:id="68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" w:type="dxa"/>
            <w:gridSpan w:val="13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27" w:type="dxa"/>
            <w:gridSpan w:val="15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control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" w:type="dxa"/>
            <w:gridSpan w:val="13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27" w:type="dxa"/>
            <w:gridSpan w:val="15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data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" w:type="dxa"/>
            <w:gridSpan w:val="13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27" w:type="dxa"/>
            <w:gridSpan w:val="15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address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" w:type="dxa"/>
            <w:gridSpan w:val="13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27" w:type="dxa"/>
            <w:gridSpan w:val="15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ordinary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78.C=A+B in assembly language will be written as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7" w:type="dxa"/>
            <w:gridSpan w:val="7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7" w:type="dxa"/>
            <w:gridSpan w:val="21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add AB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" w:type="dxa"/>
            <w:gridSpan w:val="1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36" w:type="dxa"/>
            <w:gridSpan w:val="1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addition AB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" w:type="dxa"/>
            <w:gridSpan w:val="1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36" w:type="dxa"/>
            <w:gridSpan w:val="1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add C, A,B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" w:type="dxa"/>
            <w:gridSpan w:val="1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36" w:type="dxa"/>
            <w:gridSpan w:val="1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addition A,B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79.In assembly languageC= A-B will be written as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7" w:type="dxa"/>
            <w:gridSpan w:val="5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67" w:type="dxa"/>
            <w:gridSpan w:val="23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sub AB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7" w:type="dxa"/>
            <w:gridSpan w:val="5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67" w:type="dxa"/>
            <w:gridSpan w:val="23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subtraction AB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7" w:type="dxa"/>
            <w:gridSpan w:val="5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67" w:type="dxa"/>
            <w:gridSpan w:val="23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sub C, A,B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7" w:type="dxa"/>
            <w:gridSpan w:val="5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67" w:type="dxa"/>
            <w:gridSpan w:val="23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subtraction A,B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69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80.In a computer, set of electrical paths which is used to transfer data is called</w:t>
            </w:r>
            <w:commentRangeEnd w:id="69"/>
            <w:r>
              <w:commentReference w:id="69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monitors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computer clock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ports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70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81.Computer bus which allows the processor to communicate with peripheral devices is</w:t>
            </w:r>
            <w:commentRangeEnd w:id="70"/>
            <w:r>
              <w:commentReference w:id="70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commentRangeStart w:id="71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expansion bus</w:t>
            </w:r>
            <w:commentRangeEnd w:id="71"/>
            <w:r>
              <w:rPr>
                <w:color w:val="FF0000"/>
              </w:rPr>
              <w:commentReference w:id="71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system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memory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processor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82.Computer address bus is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bidirectional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unidirectional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multidirectional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circular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83.Computer bus with 64 lines can carry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32bits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64bits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7" w:type="dxa"/>
            <w:gridSpan w:val="7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7" w:type="dxa"/>
            <w:gridSpan w:val="21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16bits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7" w:type="dxa"/>
            <w:gridSpan w:val="7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7" w:type="dxa"/>
            <w:gridSpan w:val="21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8bits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72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84.Which of the following is not a type of bus in computer?</w:t>
            </w:r>
            <w:commentRangeEnd w:id="72"/>
            <w:r>
              <w:commentReference w:id="72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data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address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timer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control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85.Example of computer logic operation is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AND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OR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NOR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all of these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73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86.Computer system mainly consists of</w:t>
            </w:r>
            <w:commentRangeEnd w:id="73"/>
            <w:r>
              <w:commentReference w:id="73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8" w:type="dxa"/>
            <w:gridSpan w:val="15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16" w:type="dxa"/>
            <w:gridSpan w:val="13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CPU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8" w:type="dxa"/>
            <w:gridSpan w:val="15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16" w:type="dxa"/>
            <w:gridSpan w:val="13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main memory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8" w:type="dxa"/>
            <w:gridSpan w:val="15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16" w:type="dxa"/>
            <w:gridSpan w:val="13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I/O unit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8" w:type="dxa"/>
            <w:gridSpan w:val="15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916" w:type="dxa"/>
            <w:gridSpan w:val="13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all of these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74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87.Basic unit of computer is</w:t>
            </w:r>
            <w:commentRangeEnd w:id="74"/>
            <w:r>
              <w:commentReference w:id="74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ALU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CU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I/O unit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all of these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75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88.Most of time, computer instructions are divided into</w:t>
            </w:r>
            <w:commentRangeEnd w:id="75"/>
            <w:r>
              <w:commentReference w:id="75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76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function code</w:t>
            </w:r>
            <w:commentRangeEnd w:id="76"/>
            <w:r>
              <w:commentReference w:id="76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77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instruction code</w:t>
            </w:r>
            <w:commentRangeEnd w:id="77"/>
            <w:r>
              <w:commentReference w:id="77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operand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both a and c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78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89.Binary code which gives an actual instruction is called</w:t>
            </w:r>
            <w:commentRangeEnd w:id="78"/>
            <w:r>
              <w:commentReference w:id="78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4" w:type="dxa"/>
            <w:gridSpan w:val="4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70" w:type="dxa"/>
            <w:gridSpan w:val="24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instruction code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4" w:type="dxa"/>
            <w:gridSpan w:val="4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70" w:type="dxa"/>
            <w:gridSpan w:val="24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logical code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4" w:type="dxa"/>
            <w:gridSpan w:val="4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70" w:type="dxa"/>
            <w:gridSpan w:val="24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function code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4" w:type="dxa"/>
            <w:gridSpan w:val="4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70" w:type="dxa"/>
            <w:gridSpan w:val="24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address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79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90.In instruction format, address of any data location is said to be</w:t>
            </w:r>
            <w:commentRangeEnd w:id="79"/>
            <w:r>
              <w:commentReference w:id="79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4" w:type="dxa"/>
            <w:gridSpan w:val="12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30" w:type="dxa"/>
            <w:gridSpan w:val="16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function code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4" w:type="dxa"/>
            <w:gridSpan w:val="12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30" w:type="dxa"/>
            <w:gridSpan w:val="16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instruction code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4" w:type="dxa"/>
            <w:gridSpan w:val="12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30" w:type="dxa"/>
            <w:gridSpan w:val="16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operand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4" w:type="dxa"/>
            <w:gridSpan w:val="12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30" w:type="dxa"/>
            <w:gridSpan w:val="16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logical code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80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91.Built-in set of machine code instructions of computer are called</w:t>
            </w:r>
            <w:commentRangeEnd w:id="80"/>
            <w:r>
              <w:commentReference w:id="80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4" w:type="dxa"/>
            <w:gridSpan w:val="1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880" w:type="dxa"/>
            <w:gridSpan w:val="1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instruction set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4" w:type="dxa"/>
            <w:gridSpan w:val="1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880" w:type="dxa"/>
            <w:gridSpan w:val="1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transfer of data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4" w:type="dxa"/>
            <w:gridSpan w:val="1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880" w:type="dxa"/>
            <w:gridSpan w:val="1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logical operations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4" w:type="dxa"/>
            <w:gridSpan w:val="1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880" w:type="dxa"/>
            <w:gridSpan w:val="1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logical set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81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92.Two main types of branch instructions are</w:t>
            </w:r>
            <w:commentRangeEnd w:id="81"/>
            <w:r>
              <w:commentReference w:id="81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" w:type="dxa"/>
            <w:gridSpan w:val="17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899" w:type="dxa"/>
            <w:gridSpan w:val="11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conditional branch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" w:type="dxa"/>
            <w:gridSpan w:val="17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899" w:type="dxa"/>
            <w:gridSpan w:val="11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unconditional branch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" w:type="dxa"/>
            <w:gridSpan w:val="17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899" w:type="dxa"/>
            <w:gridSpan w:val="11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logical branch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" w:type="dxa"/>
            <w:gridSpan w:val="17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commentRangeStart w:id="82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899" w:type="dxa"/>
            <w:gridSpan w:val="11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both a and b</w:t>
            </w:r>
            <w:commentRangeEnd w:id="82"/>
            <w:r>
              <w:rPr>
                <w:color w:val="FF0000"/>
              </w:rPr>
              <w:commentReference w:id="82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83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93.Instructions that are programmed to make decisions are termed as</w:t>
            </w:r>
            <w:commentRangeEnd w:id="83"/>
            <w:r>
              <w:commentReference w:id="83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4" w:type="dxa"/>
            <w:gridSpan w:val="12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commentRangeStart w:id="84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30" w:type="dxa"/>
            <w:gridSpan w:val="16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branch instructions</w:t>
            </w:r>
            <w:commentRangeEnd w:id="84"/>
            <w:r>
              <w:commentReference w:id="84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4" w:type="dxa"/>
            <w:gridSpan w:val="12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30" w:type="dxa"/>
            <w:gridSpan w:val="16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programmed instructions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4" w:type="dxa"/>
            <w:gridSpan w:val="12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30" w:type="dxa"/>
            <w:gridSpan w:val="16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logical instructions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arithmetic instructions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94.Branch instruction 'JUMP TO SUBORDINATE' is an example of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commentRangeStart w:id="85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unconditional branch</w:t>
            </w:r>
            <w:commentRangeEnd w:id="85"/>
            <w:r>
              <w:commentReference w:id="85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arithmetic branch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transferring branch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conditional branch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86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95.Branch instruction 'JUMP IF ZERO' is an example of</w:t>
            </w:r>
            <w:commentRangeEnd w:id="86"/>
            <w:r>
              <w:commentReference w:id="86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transferring branch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commentRangeStart w:id="87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conditional branch</w:t>
            </w:r>
            <w:commentRangeEnd w:id="87"/>
            <w:r>
              <w:commentReference w:id="87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unconditional branch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arithmetic branch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88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96.Branch instruction is also known as</w:t>
            </w:r>
            <w:commentRangeEnd w:id="88"/>
            <w:r>
              <w:commentReference w:id="88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jump instruction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logical instruction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arithmetic instruction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programmed instructions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89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97.…………… is a piece of hardware that executes a set of machine–language instructions.</w:t>
            </w:r>
            <w:commentRangeEnd w:id="89"/>
            <w:r>
              <w:commentReference w:id="89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Controller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commentRangeStart w:id="90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Processor</w:t>
            </w:r>
            <w:commentRangeEnd w:id="90"/>
            <w:r>
              <w:rPr>
                <w:color w:val="FF0000"/>
              </w:rPr>
              <w:commentReference w:id="90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Motherboard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91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98.The computer performs all mathematical and logical operations inside it′s</w:t>
            </w:r>
            <w:commentRangeEnd w:id="91"/>
            <w:r>
              <w:commentReference w:id="91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4" w:type="dxa"/>
            <w:gridSpan w:val="4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70" w:type="dxa"/>
            <w:gridSpan w:val="24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Memory unit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4" w:type="dxa"/>
            <w:gridSpan w:val="4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commentRangeStart w:id="92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70" w:type="dxa"/>
            <w:gridSpan w:val="24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Central processing unit</w:t>
            </w:r>
            <w:commentRangeEnd w:id="92"/>
            <w:r>
              <w:commentReference w:id="92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4" w:type="dxa"/>
            <w:gridSpan w:val="4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70" w:type="dxa"/>
            <w:gridSpan w:val="24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Output unit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4" w:type="dxa"/>
            <w:gridSpan w:val="4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70" w:type="dxa"/>
            <w:gridSpan w:val="24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Visual display unit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0" w:type="auto"/>
            <w:gridSpan w:val="27"/>
            <w:shd w:val="clear" w:color="auto" w:fill="E5EE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commentRangeStart w:id="93"/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99.Computer bus which moves data between the central processor and memory is called</w:t>
            </w:r>
            <w:commentRangeEnd w:id="93"/>
            <w:r>
              <w:commentReference w:id="93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I/O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CPU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processor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d.*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19"/>
                <w:szCs w:val="19"/>
                <w:lang w:val="en-US" w:eastAsia="zh-CN" w:bidi="ar"/>
              </w:rPr>
              <w:t>data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0" w:type="auto"/>
            <w:gridSpan w:val="27"/>
            <w:shd w:val="clear" w:color="auto" w:fill="E5EE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commentRangeStart w:id="94"/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100.Compiler of the system, is an example of</w:t>
            </w:r>
            <w:commentRangeEnd w:id="94"/>
            <w:r>
              <w:commentReference w:id="94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System hardware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Input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c.*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19"/>
                <w:szCs w:val="19"/>
                <w:lang w:val="en-US" w:eastAsia="zh-CN" w:bidi="ar"/>
              </w:rPr>
              <w:t>System software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Output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0" w:type="auto"/>
            <w:gridSpan w:val="27"/>
            <w:shd w:val="clear" w:color="auto" w:fill="E5EE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commentRangeStart w:id="95"/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101.I/O interrupt-driven is more efficient than</w:t>
            </w:r>
            <w:commentRangeEnd w:id="95"/>
            <w:r>
              <w:commentReference w:id="95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I/O Modules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I/O Devices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c.*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19"/>
                <w:szCs w:val="19"/>
                <w:lang w:val="en-US" w:eastAsia="zh-CN" w:bidi="ar"/>
              </w:rPr>
              <w:t>Programmed I/O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CPU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0" w:type="auto"/>
            <w:gridSpan w:val="27"/>
            <w:shd w:val="clear" w:color="auto" w:fill="E5EE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commentRangeStart w:id="96"/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102.Data moved between computer components through</w:t>
            </w:r>
            <w:commentRangeEnd w:id="96"/>
            <w:r>
              <w:commentReference w:id="96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I/O Processor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b.*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19"/>
                <w:szCs w:val="19"/>
                <w:lang w:val="en-US" w:eastAsia="zh-CN" w:bidi="ar"/>
              </w:rPr>
              <w:t>I/O Modules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I/O Devices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I/O Buffers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0" w:type="auto"/>
            <w:gridSpan w:val="27"/>
            <w:shd w:val="clear" w:color="auto" w:fill="E5EE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commentRangeStart w:id="97"/>
            <w:r>
              <w:rPr>
                <w:rFonts w:hint="default" w:ascii="Helvetica" w:hAnsi="Helvetica" w:eastAsia="Helvetica" w:cs="Helvetica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103.I/O instruction Control is used to activate an</w:t>
            </w:r>
            <w:commentRangeEnd w:id="97"/>
            <w:r>
              <w:commentReference w:id="97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Interrupt driven I/O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Internal device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c.*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19"/>
                <w:szCs w:val="19"/>
                <w:lang w:val="en-US" w:eastAsia="zh-CN" w:bidi="ar"/>
              </w:rPr>
              <w:t>External device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I/O devices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0" w:type="auto"/>
            <w:gridSpan w:val="27"/>
            <w:shd w:val="clear" w:color="auto" w:fill="E5EE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104.I/O modules performs the requested action 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a.*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19"/>
                <w:szCs w:val="19"/>
                <w:lang w:val="en-US" w:eastAsia="zh-CN" w:bidi="ar"/>
              </w:rPr>
              <w:t>Programmed I/O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Direct Memory Access (DMA)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Interrupt driven I/O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I/O devices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0" w:type="auto"/>
            <w:gridSpan w:val="27"/>
            <w:shd w:val="clear" w:color="auto" w:fill="E5EE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commentRangeStart w:id="98"/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105.I/O instruction Transfer used to read the</w:t>
            </w:r>
            <w:commentRangeEnd w:id="98"/>
            <w:r>
              <w:commentReference w:id="98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a.*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19"/>
                <w:szCs w:val="19"/>
                <w:lang w:val="en-US" w:eastAsia="zh-CN" w:bidi="ar"/>
              </w:rPr>
              <w:t>Data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Information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Instructions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0" w:type="auto"/>
            <w:gridSpan w:val="27"/>
            <w:shd w:val="clear" w:color="auto" w:fill="E5EE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commentRangeStart w:id="99"/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106.I/O instruction Status tests various</w:t>
            </w:r>
            <w:commentRangeEnd w:id="99"/>
            <w:r>
              <w:commentReference w:id="99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Control Conditions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b.*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19"/>
                <w:szCs w:val="19"/>
                <w:lang w:val="en-US" w:eastAsia="zh-CN" w:bidi="ar"/>
              </w:rPr>
              <w:t>Status conditions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I/O device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Memory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0" w:type="auto"/>
            <w:gridSpan w:val="27"/>
            <w:shd w:val="clear" w:color="auto" w:fill="E5EE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commentRangeStart w:id="100"/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rocessor-I/O involves data transferring between</w:t>
            </w:r>
            <w:commentRangeEnd w:id="100"/>
            <w:r>
              <w:commentReference w:id="100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Computers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b.*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19"/>
                <w:szCs w:val="19"/>
                <w:lang w:val="en-US" w:eastAsia="zh-CN" w:bidi="ar"/>
              </w:rPr>
              <w:t>Processor and I/O modules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Registers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User Processes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0" w:type="auto"/>
            <w:gridSpan w:val="27"/>
            <w:shd w:val="clear" w:color="auto" w:fill="E5EE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commentRangeStart w:id="101"/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107.I/O function allows to exchange data directly between an</w:t>
            </w:r>
            <w:commentRangeEnd w:id="101"/>
            <w:r>
              <w:commentReference w:id="101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Process States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Registers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c.*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19"/>
                <w:szCs w:val="19"/>
                <w:lang w:val="en-US" w:eastAsia="zh-CN" w:bidi="ar"/>
              </w:rPr>
              <w:t>I/O module and the processor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00" w:type="dxa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I/O devices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Trang Phương" w:date="2023-01-18T12:05:25Z" w:initials="">
    <w:p w14:paraId="48230029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Hình thức thường được sử dụng để lưu trữ dữ liệu là BCD</w:t>
      </w:r>
    </w:p>
  </w:comment>
  <w:comment w:id="1" w:author="Trang Phương" w:date="2023-01-18T12:05:09Z" w:initials="">
    <w:p w14:paraId="678418BE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Binary code decimal</w:t>
      </w:r>
    </w:p>
  </w:comment>
  <w:comment w:id="2" w:author="Trang Phương" w:date="2023-01-18T12:08:32Z" w:initials="">
    <w:p w14:paraId="3D6C4AE1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Chương trình nguồn thường dùng ngôn ngữ bậc cao</w:t>
      </w:r>
    </w:p>
  </w:comment>
  <w:comment w:id="3" w:author="Trang Phương" w:date="2023-01-18T12:08:50Z" w:initials="">
    <w:p w14:paraId="72AE2CD6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C , C++, Java, Python,…</w:t>
      </w:r>
    </w:p>
  </w:comment>
  <w:comment w:id="4" w:author="Trang Phương" w:date="2023-01-18T12:11:18Z" w:initials="">
    <w:p w14:paraId="5F906952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Thiết bị bộ nhớ nào thường làm thiết bị bán dẫn</w:t>
      </w:r>
    </w:p>
  </w:comment>
  <w:comment w:id="5" w:author="Trang Phương" w:date="2023-01-18T12:12:09Z" w:initials="">
    <w:p w14:paraId="6DF11649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Random access memory</w:t>
      </w:r>
    </w:p>
  </w:comment>
  <w:comment w:id="6" w:author="Trang Phương" w:date="2023-01-18T12:13:44Z" w:initials="">
    <w:p w14:paraId="41BB5AF1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 xml:space="preserve">Bộ nhớ nhỏ và cực kì nhanh được gọi là: </w:t>
      </w:r>
    </w:p>
  </w:comment>
  <w:comment w:id="7" w:author="Trang Phương" w:date="2023-01-18T12:14:16Z" w:initials="">
    <w:p w14:paraId="01EB26E9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Bộ đệm</w:t>
      </w:r>
    </w:p>
  </w:comment>
  <w:comment w:id="8" w:author="Trang Phương" w:date="2023-01-18T12:14:39Z" w:initials="">
    <w:p w14:paraId="2EA60BB3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ALU sử dụng … để lưu trữ các kết quả trung gian.</w:t>
      </w:r>
    </w:p>
  </w:comment>
  <w:comment w:id="9" w:author="Trang Phương" w:date="2023-01-18T12:16:40Z" w:initials="">
    <w:p w14:paraId="153C12DB">
      <w:pPr>
        <w:pStyle w:val="26"/>
        <w:rPr>
          <w:rFonts w:hint="default"/>
          <w:lang w:val="en-US"/>
        </w:rPr>
      </w:pPr>
      <w:r>
        <w:annotationRef/>
      </w:r>
    </w:p>
  </w:comment>
  <w:comment w:id="10" w:author="Trang Phương" w:date="2023-01-18T12:17:31Z" w:initials="">
    <w:p w14:paraId="390C7E87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 xml:space="preserve">Khối điều khiển kiểm soát các khối khác bằng: </w:t>
      </w:r>
    </w:p>
  </w:comment>
  <w:comment w:id="11" w:author="Trang Phương" w:date="2023-01-18T12:17:50Z" w:initials="">
    <w:p w14:paraId="00990F3E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Tín hiệu về thời gian</w:t>
      </w:r>
    </w:p>
  </w:comment>
  <w:comment w:id="12" w:author="Trang Phương" w:date="2023-01-18T12:18:45Z" w:initials="">
    <w:p w14:paraId="305E0124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là những con số và được mã hóa bằng các kí tự, thường được sử dụng làm toán hạng</w:t>
      </w:r>
    </w:p>
  </w:comment>
  <w:comment w:id="13" w:author="Trang Phương" w:date="2023-01-18T12:19:30Z" w:initials="">
    <w:p w14:paraId="491C440D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Dữ liệu</w:t>
      </w:r>
    </w:p>
  </w:comment>
  <w:comment w:id="14" w:author="Trang Phương" w:date="2023-01-18T12:19:58Z" w:initials="">
    <w:p w14:paraId="4DB74D06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Cấu trúc bus đơn thường được sử dụng để kết nối thiết bị đầu ra/ vào.</w:t>
      </w:r>
    </w:p>
  </w:comment>
  <w:comment w:id="15" w:author="Trang Phương" w:date="2023-01-18T12:20:24Z" w:initials="">
    <w:p w14:paraId="54DE1547">
      <w:pPr>
        <w:pStyle w:val="26"/>
      </w:pPr>
      <w:r>
        <w:annotationRef/>
      </w:r>
    </w:p>
  </w:comment>
  <w:comment w:id="16" w:author="Trang Phương" w:date="2023-01-18T12:21:11Z" w:initials="">
    <w:p w14:paraId="2D1239B3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 xml:space="preserve">Giao diện in/out cần thiết để kết nối thiết bị in/out trong bus gồm : </w:t>
      </w:r>
    </w:p>
  </w:comment>
  <w:comment w:id="17" w:author="Trang Phương" w:date="2023-01-18T12:21:45Z" w:initials="">
    <w:p w14:paraId="4DC8074D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Bộ giải mã và thanh ghi,mạch điều khiển</w:t>
      </w:r>
    </w:p>
  </w:comment>
  <w:comment w:id="18" w:author="Trang Phương" w:date="2023-01-18T12:22:31Z" w:initials="">
    <w:p w14:paraId="66BB6443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Làm giảm thời gian truy cập bộ nhớ, chúng ta thường sử dụng:</w:t>
      </w:r>
    </w:p>
  </w:comment>
  <w:comment w:id="19" w:author="Trang Phương" w:date="2023-01-18T12:23:05Z" w:initials="">
    <w:p w14:paraId="26A6428B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Bộ nhớ đệm</w:t>
      </w:r>
    </w:p>
  </w:comment>
  <w:comment w:id="20" w:author="Trang Phương" w:date="2023-02-01T01:01:43Z" w:initials="">
    <w:p w14:paraId="5D03701F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 xml:space="preserve">Bộ nhớ ảo thường được sử dụng để tăng kích thước của bộ nhớ </w:t>
      </w:r>
    </w:p>
    <w:p w14:paraId="767D7A5A">
      <w:pPr>
        <w:pStyle w:val="26"/>
        <w:rPr>
          <w:rFonts w:hint="default"/>
          <w:lang w:val="en-US"/>
        </w:rPr>
      </w:pPr>
    </w:p>
  </w:comment>
  <w:comment w:id="21" w:author="Trang Phương" w:date="2023-02-01T01:02:15Z" w:initials="">
    <w:p w14:paraId="12384509">
      <w:pPr>
        <w:pStyle w:val="26"/>
        <w:rPr>
          <w:rFonts w:hint="default"/>
          <w:color w:val="FF0000"/>
          <w:lang w:val="en-US"/>
        </w:rPr>
      </w:pPr>
      <w:r>
        <w:rPr>
          <w:rFonts w:hint="default"/>
          <w:lang w:val="en-US"/>
        </w:rPr>
        <w:t>Bộ nhớ ảo</w:t>
      </w:r>
    </w:p>
  </w:comment>
  <w:comment w:id="22" w:author="Trang Phương" w:date="2023-02-01T01:03:11Z" w:initials="">
    <w:p w14:paraId="1E1F3B25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Khoảng thời gian trì hoãn giữa hai khởi đầu liên tục vận hành bộ nhớ là memory cycle time</w:t>
      </w:r>
    </w:p>
  </w:comment>
  <w:comment w:id="23" w:author="Trang Phương" w:date="2023-02-01T01:03:50Z" w:initials="">
    <w:p w14:paraId="1AD46E5D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Giải mã lệnh được lưu trữ ở</w:t>
      </w:r>
    </w:p>
  </w:comment>
  <w:comment w:id="24" w:author="Trang Phương" w:date="2023-02-01T01:04:05Z" w:initials="">
    <w:p w14:paraId="6BFC63CB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Instruction register</w:t>
      </w:r>
    </w:p>
  </w:comment>
  <w:comment w:id="25" w:author="Trang Phương" w:date="2023-02-01T01:05:22Z" w:initials="">
    <w:p w14:paraId="7FF57F96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Trong quá trình thực thi chương trình, cái gì được thực thi đầu tiên</w:t>
      </w:r>
    </w:p>
  </w:comment>
  <w:comment w:id="26" w:author="Trang Phương" w:date="2023-02-01T01:05:45Z" w:initials="">
    <w:p w14:paraId="323B4E45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pointer computer</w:t>
      </w:r>
    </w:p>
  </w:comment>
  <w:comment w:id="27" w:author="Trang Phương" w:date="2023-02-01T01:06:45Z" w:initials="">
    <w:p w14:paraId="260D2213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Cái gì của thanh ghi của bộ xử lý kết nối tới bộ nhớ BUS</w:t>
      </w:r>
    </w:p>
  </w:comment>
  <w:comment w:id="28" w:author="Trang Phương" w:date="2023-02-01T01:07:37Z" w:initials="">
    <w:p w14:paraId="030A6B89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Instruction set processor</w:t>
      </w:r>
    </w:p>
  </w:comment>
  <w:comment w:id="29" w:author="Trang Phương" w:date="2023-02-01T01:08:10Z" w:initials="">
    <w:p w14:paraId="0BDB301C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Các thành phần bên trong của bộ xử lý được kết nối bởi bus hệ thống</w:t>
      </w:r>
    </w:p>
  </w:comment>
  <w:comment w:id="30" w:author="Trang Phương" w:date="2023-02-01T01:08:31Z" w:initials="">
    <w:p w14:paraId="073256AE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 xml:space="preserve">Bus hệ thống </w:t>
      </w:r>
    </w:p>
  </w:comment>
  <w:comment w:id="31" w:author="Trang Phương" w:date="2023-02-01T01:08:40Z" w:initials="">
    <w:p w14:paraId="759A0120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 xml:space="preserve">Cái gì được sử dụng để chọn giữa tăng pc hoặc là phép tính </w:t>
      </w:r>
    </w:p>
  </w:comment>
  <w:comment w:id="32" w:author="Trang Phương" w:date="2023-02-01T01:09:12Z" w:initials="">
    <w:p w14:paraId="22EE2350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MUX chọn data hay IM</w:t>
      </w:r>
    </w:p>
  </w:comment>
  <w:comment w:id="33" w:author="Trang Phương" w:date="2023-02-01T01:09:33Z" w:initials="">
    <w:p w14:paraId="58784B40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Thanh ghi, các bước tính toán và sự liên kết giữa chúng được gọi là Data path</w:t>
      </w:r>
    </w:p>
  </w:comment>
  <w:comment w:id="34" w:author="Trang Phương" w:date="2023-02-01T01:10:43Z" w:initials="">
    <w:p w14:paraId="5CFD6B36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Trong bước thực thi, bản sao của các lệnh được lưu ở?</w:t>
      </w:r>
    </w:p>
  </w:comment>
  <w:comment w:id="35" w:author="Trang Phương" w:date="2023-02-01T01:12:30Z" w:initials="">
    <w:p w14:paraId="1A493E12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Hai bộ xử lí A và B có xung nhịp lần lượt là 700Mhz và 900Mhz. Giả sử A có thể thực thi một lệnh với trung bình 3 bước và B là 5 bước. Thực hiện cùng 1 lệnh thì bộ xử lí nhanh hơn?</w:t>
      </w:r>
    </w:p>
  </w:comment>
  <w:comment w:id="36" w:author="Trang Phương" w:date="2023-02-01T01:13:55Z" w:initials="">
    <w:p w14:paraId="3BF65F32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Bộ xử lí thực hiện tìm nạp và giải mã lệnh khác trong khi thực hiện lệnh khác gọi là</w:t>
      </w:r>
    </w:p>
  </w:comment>
  <w:comment w:id="37" w:author="Trang Phương" w:date="2023-02-01T01:14:30Z" w:initials="">
    <w:p w14:paraId="797D3A9E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Tốc độ xung nhịp của bộ xử lí có thể được cải thiện bằng cách?</w:t>
      </w:r>
    </w:p>
  </w:comment>
  <w:comment w:id="38" w:author="Trang Phương" w:date="2023-02-01T01:14:54Z" w:initials="">
    <w:p w14:paraId="0DDC5F49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Tăng IC của mạch logic</w:t>
      </w:r>
    </w:p>
    <w:p w14:paraId="314F4CAD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Giảm số lượng việc cần xử lí trong một bước</w:t>
      </w:r>
    </w:p>
    <w:p w14:paraId="4DF25E14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Ép xung</w:t>
      </w:r>
    </w:p>
    <w:p w14:paraId="2E404944">
      <w:pPr>
        <w:pStyle w:val="26"/>
        <w:rPr>
          <w:rFonts w:hint="default"/>
          <w:lang w:val="en-US"/>
        </w:rPr>
      </w:pPr>
    </w:p>
  </w:comment>
  <w:comment w:id="39" w:author="Trang Phương" w:date="2023-02-01T01:16:44Z" w:initials="">
    <w:p w14:paraId="1CD01366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Trình biên dịch tối ưu hóa thực hiện</w:t>
      </w:r>
    </w:p>
  </w:comment>
  <w:comment w:id="40" w:author="Trang Phương" w:date="2023-02-01T01:17:15Z" w:initials="">
    <w:p w14:paraId="66C4366B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Tận dụng lợi ích của bộ xử lí và giảm thời gian xử lí</w:t>
      </w:r>
    </w:p>
  </w:comment>
  <w:comment w:id="41" w:author="Trang Phương" w:date="2023-02-01T01:17:40Z" w:initials="">
    <w:p w14:paraId="7EB74230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System performance evaluation corporation</w:t>
      </w:r>
    </w:p>
  </w:comment>
  <w:comment w:id="42" w:author="Trang Phương" w:date="2023-02-01T01:18:59Z" w:initials="">
    <w:p w14:paraId="2C3B6032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Khi thực hiện thao tác lặp, lệnh được lưu trữ ở?</w:t>
      </w:r>
    </w:p>
  </w:comment>
  <w:comment w:id="43" w:author="Trang Phương" w:date="2023-02-01T01:19:29Z" w:initials="">
    <w:p w14:paraId="542215A1">
      <w:pPr>
        <w:pStyle w:val="26"/>
      </w:pPr>
      <w:r>
        <w:annotationRef/>
      </w:r>
    </w:p>
  </w:comment>
  <w:comment w:id="44" w:author="Trang Phương" w:date="2023-02-01T01:22:31Z" w:initials="">
    <w:p w14:paraId="08223EF6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Các chế độ hoạt động khác nhau của máy tính là</w:t>
      </w:r>
    </w:p>
  </w:comment>
  <w:comment w:id="45" w:author="Trang Phương" w:date="2023-02-01T01:22:43Z" w:initials="">
    <w:p w14:paraId="409D5991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User: người dùng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supervisor : giám sát</w:t>
      </w:r>
    </w:p>
    <w:p w14:paraId="798B12E1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Trace: theo dõi</w:t>
      </w:r>
    </w:p>
  </w:comment>
  <w:comment w:id="46" w:author="Trang Phương" w:date="2023-02-01T01:23:20Z" w:initials="">
    <w:p w14:paraId="73DA121F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Nếu cấu trúc add R1,R2,R3 được thực thi trong một chương trình có pipelined thì giá trị của S( S là số hạng của chtr hiệu suất cơ bản)</w:t>
      </w:r>
    </w:p>
  </w:comment>
  <w:comment w:id="47" w:author="Trang Phương" w:date="2023-02-01T01:24:35Z" w:initials="">
    <w:p w14:paraId="26CA58B0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Số bước cần thiết để thực hiện các lệnh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và chỉ có 1 lệnh add nên =&gt;1</w:t>
      </w:r>
    </w:p>
  </w:comment>
  <w:comment w:id="48" w:author="Trang Phương" w:date="2023-02-01T01:26:02Z" w:initials="">
    <w:p w14:paraId="09023699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Các lệnh chỉ có thể chạy với chế độ giám sát là</w:t>
      </w:r>
    </w:p>
  </w:comment>
  <w:comment w:id="49" w:author="Trang Phương" w:date="2023-02-01T01:26:25Z" w:initials="">
    <w:p w14:paraId="57727BB9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Lệnh đặc quyền</w:t>
      </w:r>
    </w:p>
  </w:comment>
  <w:comment w:id="50" w:author="Trang Phương" w:date="2023-02-01T01:26:39Z" w:initials="">
    <w:p w14:paraId="7049139D">
      <w:pPr>
        <w:pStyle w:val="26"/>
      </w:pPr>
      <w:r>
        <w:rPr>
          <w:lang w:val="vi-VN"/>
        </w:rPr>
        <w:t xml:space="preserve">A. Khi một </w:t>
      </w:r>
      <w:r>
        <w:t>quá</w:t>
      </w:r>
      <w:r>
        <w:rPr>
          <w:lang w:val="vi-VN"/>
        </w:rPr>
        <w:t xml:space="preserve"> </w:t>
      </w:r>
      <w:r>
        <w:t>trình</w:t>
      </w:r>
      <w:r>
        <w:rPr>
          <w:lang w:val="vi-VN"/>
        </w:rPr>
        <w:t xml:space="preserve"> cố gắng thay </w:t>
      </w:r>
      <w:r>
        <w:t>đ</w:t>
      </w:r>
      <w:r>
        <w:rPr>
          <w:lang w:val="vi-VN"/>
        </w:rPr>
        <w:t xml:space="preserve">ổi chế </w:t>
      </w:r>
      <w:r>
        <w:t>đ</w:t>
      </w:r>
      <w:r>
        <w:rPr>
          <w:lang w:val="vi-VN"/>
        </w:rPr>
        <w:t>ộ của hệ thống</w:t>
      </w:r>
      <w:r>
        <w:rPr>
          <w:lang w:val="vi-VN"/>
        </w:rPr>
        <w:br w:type="textWrapping"/>
      </w:r>
      <w:r>
        <w:rPr>
          <w:lang w:val="vi-VN"/>
        </w:rPr>
        <w:t>B. Khi một quy tr</w:t>
      </w:r>
      <w:r>
        <w:t>ì</w:t>
      </w:r>
      <w:r>
        <w:rPr>
          <w:lang w:val="vi-VN"/>
        </w:rPr>
        <w:t xml:space="preserve">nh cố gắng thay </w:t>
      </w:r>
      <w:r>
        <w:t>đ</w:t>
      </w:r>
      <w:r>
        <w:rPr>
          <w:lang w:val="vi-VN"/>
        </w:rPr>
        <w:t xml:space="preserve">ổi mức </w:t>
      </w:r>
      <w:r>
        <w:t>đ</w:t>
      </w:r>
      <w:r>
        <w:rPr>
          <w:lang w:val="vi-VN"/>
        </w:rPr>
        <w:t xml:space="preserve">ộ </w:t>
      </w:r>
      <w:r>
        <w:t>ư</w:t>
      </w:r>
      <w:r>
        <w:rPr>
          <w:lang w:val="vi-VN"/>
        </w:rPr>
        <w:t>u ti</w:t>
      </w:r>
      <w:r>
        <w:t>ê</w:t>
      </w:r>
      <w:r>
        <w:rPr>
          <w:lang w:val="vi-VN"/>
        </w:rPr>
        <w:t>n của c</w:t>
      </w:r>
      <w:r>
        <w:t>á</w:t>
      </w:r>
      <w:r>
        <w:rPr>
          <w:lang w:val="vi-VN"/>
        </w:rPr>
        <w:t>c quy tr</w:t>
      </w:r>
      <w:r>
        <w:t>ì</w:t>
      </w:r>
      <w:r>
        <w:rPr>
          <w:lang w:val="vi-VN"/>
        </w:rPr>
        <w:t>nh kh</w:t>
      </w:r>
      <w:r>
        <w:t>á</w:t>
      </w:r>
      <w:r>
        <w:rPr>
          <w:lang w:val="vi-VN"/>
        </w:rPr>
        <w:t>c</w:t>
      </w:r>
      <w:r>
        <w:rPr>
          <w:lang w:val="vi-VN"/>
        </w:rPr>
        <w:br w:type="textWrapping"/>
      </w:r>
      <w:r>
        <w:rPr>
          <w:lang w:val="vi-VN"/>
        </w:rPr>
        <w:t xml:space="preserve">C. Khi một </w:t>
      </w:r>
      <w:r>
        <w:t>quá</w:t>
      </w:r>
      <w:r>
        <w:rPr>
          <w:lang w:val="vi-VN"/>
        </w:rPr>
        <w:t xml:space="preserve"> </w:t>
      </w:r>
      <w:r>
        <w:t>trình</w:t>
      </w:r>
      <w:r>
        <w:rPr>
          <w:lang w:val="vi-VN"/>
        </w:rPr>
        <w:t xml:space="preserve"> cố gắng truy cập v</w:t>
      </w:r>
      <w:r>
        <w:t>à</w:t>
      </w:r>
      <w:r>
        <w:rPr>
          <w:lang w:val="vi-VN"/>
        </w:rPr>
        <w:t xml:space="preserve">o bộ nhớ </w:t>
      </w:r>
      <w:r>
        <w:t>đư</w:t>
      </w:r>
      <w:r>
        <w:rPr>
          <w:lang w:val="vi-VN"/>
        </w:rPr>
        <w:t>ợc ph</w:t>
      </w:r>
      <w:r>
        <w:t>â</w:t>
      </w:r>
      <w:r>
        <w:rPr>
          <w:lang w:val="vi-VN"/>
        </w:rPr>
        <w:t>n bổ cho ng</w:t>
      </w:r>
      <w:r>
        <w:t>ư</w:t>
      </w:r>
      <w:r>
        <w:rPr>
          <w:lang w:val="vi-VN"/>
        </w:rPr>
        <w:t>ời d</w:t>
      </w:r>
      <w:r>
        <w:t>ù</w:t>
      </w:r>
      <w:r>
        <w:rPr>
          <w:lang w:val="vi-VN"/>
        </w:rPr>
        <w:t>ng kh</w:t>
      </w:r>
      <w:r>
        <w:t>á</w:t>
      </w:r>
      <w:r>
        <w:rPr>
          <w:lang w:val="vi-VN"/>
        </w:rPr>
        <w:t xml:space="preserve">c </w:t>
      </w:r>
    </w:p>
    <w:p w14:paraId="4A80692C">
      <w:pPr>
        <w:pStyle w:val="26"/>
        <w:rPr>
          <w:rFonts w:hint="default"/>
          <w:lang w:val="en-US"/>
        </w:rPr>
      </w:pPr>
    </w:p>
  </w:comment>
  <w:comment w:id="51" w:author="Trang Phương" w:date="2023-02-01T01:27:20Z" w:initials="">
    <w:p w14:paraId="16C5187E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Xử lí Đặc quyền ngoại trừ là gì?</w:t>
      </w:r>
    </w:p>
  </w:comment>
  <w:comment w:id="52" w:author="Trang Phương" w:date="2023-02-01T01:27:55Z" w:initials="">
    <w:p w14:paraId="3CD56899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Một chương trình được thay đổi và hệ thống chuyển sang chế độ giám sát và khởi động lại quy trình thực thi chương trình</w:t>
      </w:r>
    </w:p>
  </w:comment>
  <w:comment w:id="53" w:author="Trang Phương" w:date="2023-02-01T01:28:34Z" w:initials="">
    <w:p w14:paraId="408013E9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Sau khi khởi tạo, cpu bắt đầu xử lí từ bộ nhớ địa chỉ?</w:t>
      </w:r>
    </w:p>
  </w:comment>
  <w:comment w:id="54" w:author="Trang Phương" w:date="2023-02-01T01:29:09Z" w:initials="">
    <w:p w14:paraId="33EA5DB2">
      <w:pPr>
        <w:pStyle w:val="26"/>
      </w:pPr>
      <w:r>
        <w:annotationRef/>
      </w:r>
    </w:p>
  </w:comment>
  <w:comment w:id="55" w:author="Trang Phương" w:date="2023-02-01T01:29:29Z" w:initials="">
    <w:p w14:paraId="48CC23C9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Đồng bộ</w:t>
      </w:r>
    </w:p>
  </w:comment>
  <w:comment w:id="56" w:author="Trang Phương" w:date="2023-02-01T01:29:47Z" w:initials="">
    <w:p w14:paraId="60BF5753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Cùng lúc</w:t>
      </w:r>
    </w:p>
  </w:comment>
  <w:comment w:id="57" w:author="Trang Phương" w:date="2023-02-01T01:30:01Z" w:initials="">
    <w:p w14:paraId="3CD65C67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Khi CPU đang thực thi chương trình trong phần xử lí toán hạng, người ta gọi đó là</w:t>
      </w:r>
    </w:p>
  </w:comment>
  <w:comment w:id="58" w:author="Trang Phương" w:date="2023-02-01T01:31:16Z" w:initials="">
    <w:p w14:paraId="2F140FBF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IC dựa trên mật độ của</w:t>
      </w:r>
    </w:p>
  </w:comment>
  <w:comment w:id="59" w:author="Trang Phương" w:date="2023-02-01T01:31:30Z" w:initials="">
    <w:p w14:paraId="047E6AD6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Trong bộ nhớ tuần tự, word được lưu vào và ra theo trình tự đọc</w:t>
      </w:r>
    </w:p>
  </w:comment>
  <w:comment w:id="60" w:author="Trang Phương" w:date="2023-02-01T01:32:23Z" w:initials="">
    <w:p w14:paraId="54DC422D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Bộ nhớ lưu trữ dữ liệu cho bộ xử lí và lệnh : thực thi</w:t>
      </w:r>
    </w:p>
  </w:comment>
  <w:comment w:id="61" w:author="Trang Phương" w:date="2023-02-01T01:34:50Z" w:initials="">
    <w:p w14:paraId="0D66368E">
      <w:pPr>
        <w:pStyle w:val="26"/>
        <w:rPr>
          <w:rFonts w:hint="default"/>
          <w:lang w:val="en-US"/>
        </w:rPr>
      </w:pPr>
      <w:r>
        <w:annotationRef/>
      </w:r>
    </w:p>
  </w:comment>
  <w:comment w:id="62" w:author="Trang Phương" w:date="2023-02-01T02:13:23Z" w:initials="">
    <w:p w14:paraId="75EF7983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Nếu máy A thực thi chương trình trong 10 giây và máy B chạy chtr trong 15 giấy, thì máy A nhanh hơn máy B bao nhiêu</w:t>
      </w:r>
    </w:p>
  </w:comment>
  <w:comment w:id="63" w:author="Trang Phương" w:date="2023-02-01T01:59:19Z" w:initials="">
    <w:p w14:paraId="2C494657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 xml:space="preserve">Cho 2 máy x và y, nếu hiệu suất của x lớn hơn máy y thì ta có </w:t>
      </w:r>
    </w:p>
  </w:comment>
  <w:comment w:id="64" w:author="Trang Phương" w:date="2023-02-01T01:57:54Z" w:initials="">
    <w:p w14:paraId="2FFF3C61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Để tăng hiệu suất của máy tính : giảm bộ xử lí với ver nhanh hơn</w:t>
      </w:r>
    </w:p>
  </w:comment>
  <w:comment w:id="65" w:author="Trang Phương" w:date="2023-02-01T01:54:52Z" w:initials="">
    <w:p w14:paraId="288F6C69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Khi máy tính có nhịp đồng hồ 2 và chu kỳ đồng hồ là 4 thì thời gian thực thi của chương trình sẽ là</w:t>
      </w:r>
    </w:p>
  </w:comment>
  <w:comment w:id="66" w:author="Trang Phương" w:date="2023-02-01T01:54:19Z" w:initials="">
    <w:p w14:paraId="22CD3A61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Thời gian trong khi bắt đầu và kết thúc thực thi chtr:</w:t>
      </w:r>
    </w:p>
  </w:comment>
  <w:comment w:id="67" w:author="Trang Phương" w:date="2023-02-01T01:53:33Z" w:initials="">
    <w:p w14:paraId="261E7DD1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Byte / word</w:t>
      </w:r>
    </w:p>
  </w:comment>
  <w:comment w:id="68" w:author="Trang Phương" w:date="2023-02-01T01:52:32Z" w:initials="">
    <w:p w14:paraId="489C5E9D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Cpu cung cấp tính hiệu thông qua control bus</w:t>
      </w:r>
    </w:p>
  </w:comment>
  <w:comment w:id="69" w:author="Trang Phương" w:date="2023-02-01T01:51:11Z" w:initials="">
    <w:p w14:paraId="61721916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Trong máy tính, một bộ đường dẫn điện dùng để truyền dữ liệu gọi là</w:t>
      </w:r>
    </w:p>
  </w:comment>
  <w:comment w:id="70" w:author="Trang Phương" w:date="2023-02-01T01:50:29Z" w:initials="">
    <w:p w14:paraId="32E66B72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Hệ thống bus cái mà cho phép bộ xử lí giao tiếp với thiết bị ngoại vi là</w:t>
      </w:r>
    </w:p>
  </w:comment>
  <w:comment w:id="71" w:author="Trang Phương" w:date="2023-02-01T01:50:56Z" w:initials="">
    <w:p w14:paraId="71F0401D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Bus đa năng</w:t>
      </w:r>
    </w:p>
  </w:comment>
  <w:comment w:id="72" w:author="Trang Phương" w:date="2023-02-01T01:49:44Z" w:initials="">
    <w:p w14:paraId="7F4F0384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Đâu không phải là 1 kiểu trong bus</w:t>
      </w:r>
    </w:p>
  </w:comment>
  <w:comment w:id="73" w:author="Trang Phương" w:date="2023-02-01T01:48:56Z" w:initials="">
    <w:p w14:paraId="0677494A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Thành phần chính của hệ thống máy tính gồm</w:t>
      </w:r>
    </w:p>
  </w:comment>
  <w:comment w:id="74" w:author="Trang Phương" w:date="2023-02-01T01:48:33Z" w:initials="">
    <w:p w14:paraId="18D74402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Thành phần cơ bản của máy tính</w:t>
      </w:r>
    </w:p>
  </w:comment>
  <w:comment w:id="75" w:author="Trang Phương" w:date="2023-02-01T01:48:03Z" w:initials="">
    <w:p w14:paraId="50396BE8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Cấu trúc được chia thành</w:t>
      </w:r>
    </w:p>
  </w:comment>
  <w:comment w:id="76" w:author="Trang Phương" w:date="2023-02-01T01:48:29Z" w:initials="">
    <w:p w14:paraId="1953542C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hàm</w:t>
      </w:r>
    </w:p>
  </w:comment>
  <w:comment w:id="77" w:author="Trang Phương" w:date="2023-02-01T01:48:18Z" w:initials="">
    <w:p w14:paraId="0FC96BCB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Cấu trúc</w:t>
      </w:r>
    </w:p>
  </w:comment>
  <w:comment w:id="78" w:author="Trang Phương" w:date="2023-02-01T01:47:03Z" w:initials="">
    <w:p w14:paraId="5F1E0E12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Mã nhị phân cái mà  thực  ra  là cấu trúc</w:t>
      </w:r>
    </w:p>
  </w:comment>
  <w:comment w:id="79" w:author="Trang Phương" w:date="2023-02-01T01:46:40Z" w:initials="">
    <w:p w14:paraId="78742833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Địa chỉ của bất kì dữ liệu nào được gọi là toán hạng</w:t>
      </w:r>
    </w:p>
  </w:comment>
  <w:comment w:id="80" w:author="Trang Phương" w:date="2023-02-01T01:46:09Z" w:initials="">
    <w:p w14:paraId="2B0C249E">
      <w:pPr>
        <w:pStyle w:val="26"/>
      </w:pPr>
      <w:r>
        <w:annotationRef/>
      </w:r>
    </w:p>
  </w:comment>
  <w:comment w:id="81" w:author="Trang Phương" w:date="2023-02-01T01:45:46Z" w:initials="">
    <w:p w14:paraId="5DD511F4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Có 2 loại cấu trúc nhảy</w:t>
      </w:r>
    </w:p>
  </w:comment>
  <w:comment w:id="82" w:author="Trang Phương" w:date="2023-02-01T01:45:55Z" w:initials="">
    <w:p w14:paraId="5A9F6AD4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Có điều kiện và không có điều kiện</w:t>
      </w:r>
    </w:p>
  </w:comment>
  <w:comment w:id="83" w:author="Trang Phương" w:date="2023-02-01T01:45:05Z" w:initials="">
    <w:p w14:paraId="5FA44CD4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Cấu trúc mà chương trình đưa ra quyết định được gọi là?</w:t>
      </w:r>
    </w:p>
  </w:comment>
  <w:comment w:id="84" w:author="Trang Phương" w:date="2023-02-01T01:44:57Z" w:initials="">
    <w:p w14:paraId="127E2059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Cấu trúc nhảy</w:t>
      </w:r>
    </w:p>
  </w:comment>
  <w:comment w:id="85" w:author="Trang Phương" w:date="2023-02-01T01:44:47Z" w:initials="">
    <w:p w14:paraId="07CF0035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Nhảy không có điều kiện</w:t>
      </w:r>
    </w:p>
  </w:comment>
  <w:comment w:id="86" w:author="Trang Phương" w:date="2023-02-01T01:44:32Z" w:initials="">
    <w:p w14:paraId="6D226732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IsZero</w:t>
      </w:r>
    </w:p>
  </w:comment>
  <w:comment w:id="87" w:author="Trang Phương" w:date="2023-02-01T01:44:24Z" w:initials="">
    <w:p w14:paraId="0ECC1AF4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Nhảy có điều kiện</w:t>
      </w:r>
    </w:p>
  </w:comment>
  <w:comment w:id="88" w:author="Trang Phương" w:date="2023-02-01T01:43:59Z" w:initials="">
    <w:p w14:paraId="01D346CF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Lệnh nhảy còn được gọi là</w:t>
      </w:r>
    </w:p>
  </w:comment>
  <w:comment w:id="89" w:author="Trang Phương" w:date="2023-02-01T01:43:31Z" w:initials="">
    <w:p w14:paraId="3A2D0E90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Một loại phần cứng, nó thực thi ngôn ngữ máy</w:t>
      </w:r>
    </w:p>
  </w:comment>
  <w:comment w:id="90" w:author="Trang Phương" w:date="2023-02-01T01:43:49Z" w:initials="">
    <w:p w14:paraId="57D36048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Bộ xử lí</w:t>
      </w:r>
    </w:p>
  </w:comment>
  <w:comment w:id="91" w:author="Trang Phương" w:date="2023-02-01T01:42:22Z" w:initials="">
    <w:p w14:paraId="0975458F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 xml:space="preserve">Máy tính thực hiện tất cả các phép toàn và hoạt động bên trong nó là </w:t>
      </w:r>
    </w:p>
  </w:comment>
  <w:comment w:id="92" w:author="Trang Phương" w:date="2023-02-01T01:43:18Z" w:initials="">
    <w:p w14:paraId="19D937E6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Trung tinh xử lí các đơn vị</w:t>
      </w:r>
    </w:p>
  </w:comment>
  <w:comment w:id="93" w:author="Trang Phương" w:date="2023-02-01T01:40:47Z" w:initials="">
    <w:p w14:paraId="252A591D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Hệ thống BUS là cái di chuyển dữ liệu giữa bộ xử lí chính và bộ nhớ gọi là data bus</w:t>
      </w:r>
    </w:p>
  </w:comment>
  <w:comment w:id="94" w:author="Trang Phương" w:date="2023-02-01T01:40:29Z" w:initials="">
    <w:p w14:paraId="1DC037E5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Chương trình biên dịch</w:t>
      </w:r>
    </w:p>
  </w:comment>
  <w:comment w:id="95" w:author="Trang Phương" w:date="2023-02-01T01:39:43Z" w:initials="">
    <w:p w14:paraId="442B49F7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Điều khiển  I/O hiệu quả hơn chương trình I/O</w:t>
      </w:r>
    </w:p>
  </w:comment>
  <w:comment w:id="96" w:author="Trang Phương" w:date="2023-02-01T01:38:52Z" w:initials="">
    <w:p w14:paraId="14815078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Di duyển dữ liệu giữa các thành phần máy tính bởi</w:t>
      </w:r>
    </w:p>
  </w:comment>
  <w:comment w:id="97" w:author="Trang Phương" w:date="2023-02-01T01:38:18Z" w:initials="">
    <w:p w14:paraId="7B444087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 xml:space="preserve">Cấu trúc điều khiển I/O được hoạt động trên </w:t>
      </w:r>
    </w:p>
    <w:p w14:paraId="765F590E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</w:comment>
  <w:comment w:id="98" w:author="Trang Phương" w:date="2023-02-01T01:37:49Z" w:initials="">
    <w:p w14:paraId="2B001850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Đọc dữ liệu</w:t>
      </w:r>
    </w:p>
  </w:comment>
  <w:comment w:id="99" w:author="Trang Phương" w:date="2023-02-01T01:37:29Z" w:initials="">
    <w:p w14:paraId="7F6116D4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Trạng thái điều kiện</w:t>
      </w:r>
    </w:p>
  </w:comment>
  <w:comment w:id="100" w:author="Trang Phương" w:date="2023-02-01T01:36:30Z" w:initials="">
    <w:p w14:paraId="7FBE3A8D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Bộ xử lí và I/O có liên quan đến dữ liệu giữa</w:t>
      </w:r>
    </w:p>
  </w:comment>
  <w:comment w:id="101" w:author="Trang Phương" w:date="2023-02-01T01:35:47Z" w:initials="">
    <w:p w14:paraId="50050C7B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Hàm I/O cho phép thay đổi data giữa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8230029" w15:done="0"/>
  <w15:commentEx w15:paraId="678418BE" w15:done="0"/>
  <w15:commentEx w15:paraId="3D6C4AE1" w15:done="0"/>
  <w15:commentEx w15:paraId="72AE2CD6" w15:done="0"/>
  <w15:commentEx w15:paraId="5F906952" w15:done="0"/>
  <w15:commentEx w15:paraId="6DF11649" w15:done="0"/>
  <w15:commentEx w15:paraId="41BB5AF1" w15:done="0"/>
  <w15:commentEx w15:paraId="01EB26E9" w15:done="0"/>
  <w15:commentEx w15:paraId="2EA60BB3" w15:done="0"/>
  <w15:commentEx w15:paraId="153C12DB" w15:done="0"/>
  <w15:commentEx w15:paraId="390C7E87" w15:done="0"/>
  <w15:commentEx w15:paraId="00990F3E" w15:done="0"/>
  <w15:commentEx w15:paraId="305E0124" w15:done="0"/>
  <w15:commentEx w15:paraId="491C440D" w15:done="0"/>
  <w15:commentEx w15:paraId="4DB74D06" w15:done="0"/>
  <w15:commentEx w15:paraId="54DE1547" w15:done="0"/>
  <w15:commentEx w15:paraId="2D1239B3" w15:done="0"/>
  <w15:commentEx w15:paraId="4DC8074D" w15:done="0"/>
  <w15:commentEx w15:paraId="66BB6443" w15:done="0"/>
  <w15:commentEx w15:paraId="26A6428B" w15:done="0"/>
  <w15:commentEx w15:paraId="767D7A5A" w15:done="0"/>
  <w15:commentEx w15:paraId="12384509" w15:done="0"/>
  <w15:commentEx w15:paraId="1E1F3B25" w15:done="0"/>
  <w15:commentEx w15:paraId="1AD46E5D" w15:done="0"/>
  <w15:commentEx w15:paraId="6BFC63CB" w15:done="0"/>
  <w15:commentEx w15:paraId="7FF57F96" w15:done="0"/>
  <w15:commentEx w15:paraId="323B4E45" w15:done="0"/>
  <w15:commentEx w15:paraId="260D2213" w15:done="0"/>
  <w15:commentEx w15:paraId="030A6B89" w15:done="0"/>
  <w15:commentEx w15:paraId="0BDB301C" w15:done="0"/>
  <w15:commentEx w15:paraId="073256AE" w15:done="0"/>
  <w15:commentEx w15:paraId="759A0120" w15:done="0"/>
  <w15:commentEx w15:paraId="22EE2350" w15:done="0"/>
  <w15:commentEx w15:paraId="58784B40" w15:done="0"/>
  <w15:commentEx w15:paraId="5CFD6B36" w15:done="0"/>
  <w15:commentEx w15:paraId="1A493E12" w15:done="0"/>
  <w15:commentEx w15:paraId="3BF65F32" w15:done="0"/>
  <w15:commentEx w15:paraId="797D3A9E" w15:done="0"/>
  <w15:commentEx w15:paraId="2E404944" w15:done="0"/>
  <w15:commentEx w15:paraId="1CD01366" w15:done="0"/>
  <w15:commentEx w15:paraId="66C4366B" w15:done="0"/>
  <w15:commentEx w15:paraId="7EB74230" w15:done="0"/>
  <w15:commentEx w15:paraId="2C3B6032" w15:done="0"/>
  <w15:commentEx w15:paraId="542215A1" w15:done="0"/>
  <w15:commentEx w15:paraId="08223EF6" w15:done="0"/>
  <w15:commentEx w15:paraId="798B12E1" w15:done="0"/>
  <w15:commentEx w15:paraId="73DA121F" w15:done="0"/>
  <w15:commentEx w15:paraId="26CA58B0" w15:done="0"/>
  <w15:commentEx w15:paraId="09023699" w15:done="0"/>
  <w15:commentEx w15:paraId="57727BB9" w15:done="0"/>
  <w15:commentEx w15:paraId="4A80692C" w15:done="0"/>
  <w15:commentEx w15:paraId="16C5187E" w15:done="0"/>
  <w15:commentEx w15:paraId="3CD56899" w15:done="0"/>
  <w15:commentEx w15:paraId="408013E9" w15:done="0"/>
  <w15:commentEx w15:paraId="33EA5DB2" w15:done="0"/>
  <w15:commentEx w15:paraId="48CC23C9" w15:done="0"/>
  <w15:commentEx w15:paraId="60BF5753" w15:done="0"/>
  <w15:commentEx w15:paraId="3CD65C67" w15:done="0"/>
  <w15:commentEx w15:paraId="2F140FBF" w15:done="0"/>
  <w15:commentEx w15:paraId="047E6AD6" w15:done="0"/>
  <w15:commentEx w15:paraId="54DC422D" w15:done="0"/>
  <w15:commentEx w15:paraId="0D66368E" w15:done="0"/>
  <w15:commentEx w15:paraId="75EF7983" w15:done="0"/>
  <w15:commentEx w15:paraId="2C494657" w15:done="0"/>
  <w15:commentEx w15:paraId="2FFF3C61" w15:done="0"/>
  <w15:commentEx w15:paraId="288F6C69" w15:done="0"/>
  <w15:commentEx w15:paraId="22CD3A61" w15:done="0"/>
  <w15:commentEx w15:paraId="261E7DD1" w15:done="0"/>
  <w15:commentEx w15:paraId="489C5E9D" w15:done="0"/>
  <w15:commentEx w15:paraId="61721916" w15:done="0"/>
  <w15:commentEx w15:paraId="32E66B72" w15:done="0"/>
  <w15:commentEx w15:paraId="71F0401D" w15:done="0"/>
  <w15:commentEx w15:paraId="7F4F0384" w15:done="0"/>
  <w15:commentEx w15:paraId="0677494A" w15:done="0"/>
  <w15:commentEx w15:paraId="18D74402" w15:done="0"/>
  <w15:commentEx w15:paraId="50396BE8" w15:done="0"/>
  <w15:commentEx w15:paraId="1953542C" w15:done="0"/>
  <w15:commentEx w15:paraId="0FC96BCB" w15:done="0"/>
  <w15:commentEx w15:paraId="5F1E0E12" w15:done="0"/>
  <w15:commentEx w15:paraId="78742833" w15:done="0"/>
  <w15:commentEx w15:paraId="2B0C249E" w15:done="0"/>
  <w15:commentEx w15:paraId="5DD511F4" w15:done="0"/>
  <w15:commentEx w15:paraId="5A9F6AD4" w15:done="0"/>
  <w15:commentEx w15:paraId="5FA44CD4" w15:done="0"/>
  <w15:commentEx w15:paraId="127E2059" w15:done="0"/>
  <w15:commentEx w15:paraId="07CF0035" w15:done="0"/>
  <w15:commentEx w15:paraId="6D226732" w15:done="0"/>
  <w15:commentEx w15:paraId="0ECC1AF4" w15:done="0"/>
  <w15:commentEx w15:paraId="01D346CF" w15:done="0"/>
  <w15:commentEx w15:paraId="3A2D0E90" w15:done="0"/>
  <w15:commentEx w15:paraId="57D36048" w15:done="0"/>
  <w15:commentEx w15:paraId="0975458F" w15:done="0"/>
  <w15:commentEx w15:paraId="19D937E6" w15:done="0"/>
  <w15:commentEx w15:paraId="252A591D" w15:done="0"/>
  <w15:commentEx w15:paraId="1DC037E5" w15:done="0"/>
  <w15:commentEx w15:paraId="442B49F7" w15:done="0"/>
  <w15:commentEx w15:paraId="14815078" w15:done="0"/>
  <w15:commentEx w15:paraId="765F590E" w15:done="0"/>
  <w15:commentEx w15:paraId="2B001850" w15:done="0"/>
  <w15:commentEx w15:paraId="7F6116D4" w15:done="0"/>
  <w15:commentEx w15:paraId="7FBE3A8D" w15:done="0"/>
  <w15:commentEx w15:paraId="50050C7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5971F"/>
    <w:multiLevelType w:val="singleLevel"/>
    <w:tmpl w:val="88D5971F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502E544"/>
    <w:multiLevelType w:val="singleLevel"/>
    <w:tmpl w:val="E502E544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rang Phương">
    <w15:presenceInfo w15:providerId="WPS Office" w15:userId="36357391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14E2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453FA9"/>
    <w:rsid w:val="07211A18"/>
    <w:rsid w:val="0F12572D"/>
    <w:rsid w:val="14BF3F85"/>
    <w:rsid w:val="184D78DE"/>
    <w:rsid w:val="25C85BBF"/>
    <w:rsid w:val="275647A5"/>
    <w:rsid w:val="31445DB2"/>
    <w:rsid w:val="3268644D"/>
    <w:rsid w:val="4DD027A4"/>
    <w:rsid w:val="5F9B3E81"/>
    <w:rsid w:val="685D01F2"/>
    <w:rsid w:val="6E214E2A"/>
    <w:rsid w:val="70D7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2023-01-11T03:47:00Z</dcterms:created>
  <dc:creator>nhan nguyen</dc:creator>
  <cp:lastModifiedBy>Trang Phương</cp:lastModifiedBy>
  <dcterms:modified xsi:type="dcterms:W3CDTF">2023-01-31T19:16:25Z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9CB083FDC5A14088AE0FC579C6CC5C65</vt:lpwstr>
  </property>
</Properties>
</file>